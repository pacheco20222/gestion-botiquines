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2862E" w14:textId="77777777" w:rsidR="002A5CC0" w:rsidRPr="00D72432" w:rsidRDefault="00000000">
      <w:pPr>
        <w:pStyle w:val="Title"/>
        <w:rPr>
          <w:lang w:val="es-ES"/>
        </w:rPr>
      </w:pPr>
      <w:r w:rsidRPr="00D72432">
        <w:rPr>
          <w:lang w:val="es-ES"/>
        </w:rPr>
        <w:t>Documento de Requerimientos – Proyecto Gestión de Botiquines (MVP)</w:t>
      </w:r>
    </w:p>
    <w:p w14:paraId="363A38F0" w14:textId="77777777" w:rsidR="00D72432" w:rsidRPr="00D72432" w:rsidRDefault="00D72432" w:rsidP="00D72432">
      <w:pPr>
        <w:pStyle w:val="Heading2"/>
        <w:rPr>
          <w:lang w:val="es-ES"/>
        </w:rPr>
      </w:pPr>
      <w:r w:rsidRPr="00D72432">
        <w:rPr>
          <w:lang w:val="es-ES"/>
        </w:rPr>
        <w:t>1. Introducción</w:t>
      </w:r>
    </w:p>
    <w:p w14:paraId="72A72281" w14:textId="77777777" w:rsidR="00D72432" w:rsidRDefault="00D72432" w:rsidP="00D72432">
      <w:pPr>
        <w:pStyle w:val="NormalWeb"/>
      </w:pPr>
      <w:r>
        <w:rPr>
          <w:rStyle w:val="Strong"/>
        </w:rPr>
        <w:t>Nombre del Proyecto:</w:t>
      </w:r>
      <w:r>
        <w:t xml:space="preserve"> Gestión de Botiquines Inteligentes</w:t>
      </w:r>
    </w:p>
    <w:p w14:paraId="10E3AE78" w14:textId="77777777" w:rsidR="00D72432" w:rsidRDefault="00D72432" w:rsidP="00D72432">
      <w:pPr>
        <w:pStyle w:val="NormalWeb"/>
      </w:pPr>
      <w:r>
        <w:rPr>
          <w:rStyle w:val="Strong"/>
        </w:rPr>
        <w:t>Descripción General:</w:t>
      </w:r>
      <w:r>
        <w:t xml:space="preserve"> El sistema permitirá registrar, monitorear y gestionar medicamentos almacenados en botiquines inteligentes. El hardware incorporará sensores de peso, apertura de puerta e infrarrojo para detectar interacciones, mientras que el software procesará esta información para mostrarla en un dashboard web intuitivo.</w:t>
      </w:r>
    </w:p>
    <w:p w14:paraId="09A8F1F6" w14:textId="77777777" w:rsidR="00D72432" w:rsidRDefault="00D72432" w:rsidP="00D72432">
      <w:pPr>
        <w:pStyle w:val="NormalWeb"/>
      </w:pPr>
      <w:r>
        <w:rPr>
          <w:rStyle w:val="Strong"/>
        </w:rPr>
        <w:t>Objetivo del MVP:</w:t>
      </w:r>
      <w:r>
        <w:t xml:space="preserve"> Desarrollar un software funcional, sencillo y accesible vía navegador web, que muestre información crítica sobre medicamentos y genere alertas automáticas para optimizar el control de inventario médico.</w:t>
      </w:r>
    </w:p>
    <w:p w14:paraId="31571EF8" w14:textId="77777777" w:rsidR="00D72432" w:rsidRPr="00D72432" w:rsidRDefault="00D72432" w:rsidP="00D72432">
      <w:pPr>
        <w:pStyle w:val="Heading2"/>
        <w:rPr>
          <w:lang w:val="es-ES"/>
        </w:rPr>
      </w:pPr>
      <w:r w:rsidRPr="00D72432">
        <w:rPr>
          <w:lang w:val="es-ES"/>
        </w:rPr>
        <w:t>2. Perfil de Usuario</w:t>
      </w:r>
    </w:p>
    <w:p w14:paraId="764BD733" w14:textId="77777777" w:rsidR="00D72432" w:rsidRDefault="00D72432" w:rsidP="00D72432">
      <w:pPr>
        <w:pStyle w:val="NormalWeb"/>
      </w:pPr>
      <w:r>
        <w:rPr>
          <w:rStyle w:val="Strong"/>
        </w:rPr>
        <w:t>Nivel de Usuario:</w:t>
      </w:r>
    </w:p>
    <w:p w14:paraId="568BA7D4" w14:textId="77777777" w:rsidR="00D72432" w:rsidRPr="00D72432" w:rsidRDefault="00D72432" w:rsidP="00D72432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Rol único:</w:t>
      </w:r>
      <w:r w:rsidRPr="00D72432">
        <w:rPr>
          <w:lang w:val="es-ES"/>
        </w:rPr>
        <w:t xml:space="preserve"> Responsable de botiquín (puede ser encargado de seguridad ocupacional, recursos humanos, o responsable de primeros auxilios)</w:t>
      </w:r>
    </w:p>
    <w:p w14:paraId="46B243DC" w14:textId="77777777" w:rsidR="00D72432" w:rsidRPr="00D72432" w:rsidRDefault="00D72432" w:rsidP="00D72432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Nivel técnico:</w:t>
      </w:r>
      <w:r w:rsidRPr="00D72432">
        <w:rPr>
          <w:lang w:val="es-ES"/>
        </w:rPr>
        <w:t xml:space="preserve"> Básico - no requiere conocimientos técnicos avanzados</w:t>
      </w:r>
    </w:p>
    <w:p w14:paraId="3FE23294" w14:textId="77777777" w:rsidR="00D72432" w:rsidRPr="00D72432" w:rsidRDefault="00D72432" w:rsidP="00D72432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Acceso:</w:t>
      </w:r>
      <w:r w:rsidRPr="00D72432">
        <w:rPr>
          <w:lang w:val="es-ES"/>
        </w:rPr>
        <w:t xml:space="preserve"> Autenticación simple mediante usuario y contraseña</w:t>
      </w:r>
    </w:p>
    <w:p w14:paraId="63BB2191" w14:textId="77777777" w:rsidR="00D72432" w:rsidRPr="00D72432" w:rsidRDefault="00D72432" w:rsidP="00D72432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Capacitación requerida:</w:t>
      </w:r>
      <w:r w:rsidRPr="00D72432">
        <w:rPr>
          <w:lang w:val="es-ES"/>
        </w:rPr>
        <w:t xml:space="preserve"> Mínima - interfaz intuitiva de usar</w:t>
      </w:r>
    </w:p>
    <w:p w14:paraId="1D03B4A9" w14:textId="77777777" w:rsidR="00D72432" w:rsidRPr="00D72432" w:rsidRDefault="00D72432" w:rsidP="00D72432">
      <w:pPr>
        <w:pStyle w:val="Heading2"/>
        <w:rPr>
          <w:lang w:val="es-ES"/>
        </w:rPr>
      </w:pPr>
      <w:r w:rsidRPr="00D72432">
        <w:rPr>
          <w:lang w:val="es-ES"/>
        </w:rPr>
        <w:t>3. Estructura de Datos de Medicamentos</w:t>
      </w:r>
    </w:p>
    <w:p w14:paraId="323669F9" w14:textId="77777777" w:rsidR="00D72432" w:rsidRDefault="00D72432" w:rsidP="00D72432">
      <w:pPr>
        <w:pStyle w:val="NormalWeb"/>
      </w:pPr>
      <w:r>
        <w:t>El sistema capturará y almacenará la siguiente información por cada medicamento:</w:t>
      </w:r>
    </w:p>
    <w:p w14:paraId="6C8C403C" w14:textId="77777777" w:rsidR="00D72432" w:rsidRDefault="00D72432" w:rsidP="00D72432">
      <w:pPr>
        <w:pStyle w:val="NormalWeb"/>
      </w:pPr>
      <w:r>
        <w:rPr>
          <w:rStyle w:val="Strong"/>
        </w:rPr>
        <w:t>Datos principales:</w:t>
      </w:r>
    </w:p>
    <w:p w14:paraId="5B892246" w14:textId="77777777" w:rsidR="00D72432" w:rsidRDefault="00D72432" w:rsidP="00D7243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ID </w:t>
      </w:r>
      <w:proofErr w:type="spellStart"/>
      <w:r>
        <w:t>único</w:t>
      </w:r>
      <w:proofErr w:type="spellEnd"/>
      <w:r>
        <w:t xml:space="preserve"> del </w:t>
      </w:r>
      <w:proofErr w:type="spellStart"/>
      <w:r>
        <w:t>medicamento</w:t>
      </w:r>
      <w:proofErr w:type="spellEnd"/>
    </w:p>
    <w:p w14:paraId="36F4C799" w14:textId="77777777" w:rsidR="00D72432" w:rsidRDefault="00D72432" w:rsidP="00D7243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Nombre </w:t>
      </w:r>
      <w:proofErr w:type="spellStart"/>
      <w:r>
        <w:t>comercial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: </w:t>
      </w:r>
      <w:proofErr w:type="spellStart"/>
      <w:r>
        <w:t>Dolex</w:t>
      </w:r>
      <w:proofErr w:type="spellEnd"/>
      <w:r>
        <w:t>)</w:t>
      </w:r>
    </w:p>
    <w:p w14:paraId="679A0F32" w14:textId="77777777" w:rsidR="00D72432" w:rsidRDefault="00D72432" w:rsidP="00D7243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Nombre </w:t>
      </w:r>
      <w:proofErr w:type="spellStart"/>
      <w:r>
        <w:t>genérico</w:t>
      </w:r>
      <w:proofErr w:type="spellEnd"/>
      <w:r>
        <w:t xml:space="preserve"> (</w:t>
      </w:r>
      <w:proofErr w:type="spellStart"/>
      <w:r>
        <w:t>ej</w:t>
      </w:r>
      <w:proofErr w:type="spellEnd"/>
      <w:r>
        <w:t>: Paracetamol)</w:t>
      </w:r>
    </w:p>
    <w:p w14:paraId="1C45F078" w14:textId="77777777" w:rsidR="00D72432" w:rsidRDefault="00D72432" w:rsidP="00D7243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Marca/</w:t>
      </w:r>
      <w:proofErr w:type="spellStart"/>
      <w:r>
        <w:t>laboratorio</w:t>
      </w:r>
      <w:proofErr w:type="spellEnd"/>
    </w:p>
    <w:p w14:paraId="4226F65F" w14:textId="77777777" w:rsidR="00D72432" w:rsidRPr="00D72432" w:rsidRDefault="00D72432" w:rsidP="00D72432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lang w:val="es-ES"/>
        </w:rPr>
        <w:t>Concentración/presentación (</w:t>
      </w:r>
      <w:proofErr w:type="spellStart"/>
      <w:r w:rsidRPr="00D72432">
        <w:rPr>
          <w:lang w:val="es-ES"/>
        </w:rPr>
        <w:t>ej</w:t>
      </w:r>
      <w:proofErr w:type="spellEnd"/>
      <w:r w:rsidRPr="00D72432">
        <w:rPr>
          <w:lang w:val="es-ES"/>
        </w:rPr>
        <w:t>: 500mg, jarabe 120ml, caja x10 tabletas)</w:t>
      </w:r>
    </w:p>
    <w:p w14:paraId="6BC67EFD" w14:textId="77777777" w:rsidR="00D72432" w:rsidRDefault="00D72432" w:rsidP="00D72432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Fecha</w:t>
      </w:r>
      <w:proofErr w:type="spellEnd"/>
      <w:r>
        <w:t xml:space="preserve"> de </w:t>
      </w:r>
      <w:proofErr w:type="spellStart"/>
      <w:r>
        <w:t>caducidad</w:t>
      </w:r>
      <w:proofErr w:type="spellEnd"/>
    </w:p>
    <w:p w14:paraId="3902A001" w14:textId="77777777" w:rsidR="00D72432" w:rsidRPr="00D72432" w:rsidRDefault="00D72432" w:rsidP="00D72432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lang w:val="es-ES"/>
        </w:rPr>
        <w:t>Lote (opcional, si el hardware puede capturarlo)</w:t>
      </w:r>
    </w:p>
    <w:p w14:paraId="34C11603" w14:textId="77777777" w:rsidR="00D72432" w:rsidRDefault="00D72432" w:rsidP="00D72432">
      <w:pPr>
        <w:pStyle w:val="NormalWeb"/>
      </w:pPr>
      <w:r>
        <w:rPr>
          <w:rStyle w:val="Strong"/>
        </w:rPr>
        <w:t>Datos de control:</w:t>
      </w:r>
    </w:p>
    <w:p w14:paraId="6E764E26" w14:textId="77777777" w:rsidR="00D72432" w:rsidRDefault="00D72432" w:rsidP="00D72432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Cantidad</w:t>
      </w:r>
      <w:proofErr w:type="spellEnd"/>
      <w:r>
        <w:t xml:space="preserve"> actual (</w:t>
      </w:r>
      <w:proofErr w:type="spellStart"/>
      <w:r>
        <w:t>unidades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>)</w:t>
      </w:r>
    </w:p>
    <w:p w14:paraId="4BA0F892" w14:textId="77777777" w:rsidR="00D72432" w:rsidRPr="00D72432" w:rsidRDefault="00D72432" w:rsidP="00D72432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lang w:val="es-ES"/>
        </w:rPr>
        <w:lastRenderedPageBreak/>
        <w:t>Umbral mínimo de stock (configurable por medicamento)</w:t>
      </w:r>
    </w:p>
    <w:p w14:paraId="796CE11C" w14:textId="77777777" w:rsidR="00D72432" w:rsidRDefault="00D72432" w:rsidP="00D7243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Timestamp de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escaneo</w:t>
      </w:r>
      <w:proofErr w:type="spellEnd"/>
      <w:r>
        <w:t>/</w:t>
      </w:r>
      <w:proofErr w:type="spellStart"/>
      <w:r>
        <w:t>actualización</w:t>
      </w:r>
      <w:proofErr w:type="spellEnd"/>
    </w:p>
    <w:p w14:paraId="6104FAD6" w14:textId="77777777" w:rsidR="00D72432" w:rsidRPr="00D72432" w:rsidRDefault="00D72432" w:rsidP="00D72432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lang w:val="es-ES"/>
        </w:rPr>
        <w:t>Estado del medicamento (disponible/stock bajo/agotado/próximo a vencer/vencido)</w:t>
      </w:r>
    </w:p>
    <w:p w14:paraId="1717D3C3" w14:textId="77777777" w:rsidR="00D72432" w:rsidRPr="00D72432" w:rsidRDefault="00D72432" w:rsidP="00D72432">
      <w:pPr>
        <w:pStyle w:val="Heading2"/>
        <w:rPr>
          <w:lang w:val="es-ES"/>
        </w:rPr>
      </w:pPr>
      <w:r w:rsidRPr="00D72432">
        <w:rPr>
          <w:lang w:val="es-ES"/>
        </w:rPr>
        <w:t xml:space="preserve">4. </w:t>
      </w:r>
      <w:proofErr w:type="spellStart"/>
      <w:r w:rsidRPr="00D72432">
        <w:rPr>
          <w:lang w:val="es-ES"/>
        </w:rPr>
        <w:t>Dashboard</w:t>
      </w:r>
      <w:proofErr w:type="spellEnd"/>
      <w:r w:rsidRPr="00D72432">
        <w:rPr>
          <w:lang w:val="es-ES"/>
        </w:rPr>
        <w:t xml:space="preserve"> - Información Crítica</w:t>
      </w:r>
    </w:p>
    <w:p w14:paraId="0823A886" w14:textId="77777777" w:rsidR="00D72432" w:rsidRPr="00D72432" w:rsidRDefault="00D72432" w:rsidP="00D72432">
      <w:pPr>
        <w:pStyle w:val="Heading3"/>
        <w:rPr>
          <w:lang w:val="es-ES"/>
        </w:rPr>
      </w:pPr>
      <w:r w:rsidRPr="00D72432">
        <w:rPr>
          <w:lang w:val="es-ES"/>
        </w:rPr>
        <w:t xml:space="preserve">4.1 Vista Principal del </w:t>
      </w:r>
      <w:proofErr w:type="spellStart"/>
      <w:r w:rsidRPr="00D72432">
        <w:rPr>
          <w:lang w:val="es-ES"/>
        </w:rPr>
        <w:t>Dashboard</w:t>
      </w:r>
      <w:proofErr w:type="spellEnd"/>
    </w:p>
    <w:p w14:paraId="5B04D77F" w14:textId="77777777" w:rsidR="00D72432" w:rsidRDefault="00D72432" w:rsidP="00D72432">
      <w:pPr>
        <w:pStyle w:val="NormalWeb"/>
      </w:pPr>
      <w:r>
        <w:rPr>
          <w:rStyle w:val="Strong"/>
        </w:rPr>
        <w:t>Panel de Resumen (parte superior):</w:t>
      </w:r>
    </w:p>
    <w:p w14:paraId="63CC1387" w14:textId="77777777" w:rsidR="00D72432" w:rsidRDefault="00D72432" w:rsidP="00D7243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Total de </w:t>
      </w:r>
      <w:proofErr w:type="spellStart"/>
      <w:r>
        <w:t>medicamentos</w:t>
      </w:r>
      <w:proofErr w:type="spellEnd"/>
      <w:r>
        <w:t xml:space="preserve"> </w:t>
      </w:r>
      <w:proofErr w:type="spellStart"/>
      <w:r>
        <w:t>registrados</w:t>
      </w:r>
      <w:proofErr w:type="spellEnd"/>
    </w:p>
    <w:p w14:paraId="27160D91" w14:textId="77777777" w:rsidR="00D72432" w:rsidRDefault="00D72432" w:rsidP="00D72432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Número</w:t>
      </w:r>
      <w:proofErr w:type="spellEnd"/>
      <w:r>
        <w:t xml:space="preserve"> de </w:t>
      </w:r>
      <w:proofErr w:type="spellStart"/>
      <w:r>
        <w:t>alertas</w:t>
      </w:r>
      <w:proofErr w:type="spellEnd"/>
      <w:r>
        <w:t xml:space="preserve"> </w:t>
      </w:r>
      <w:proofErr w:type="spellStart"/>
      <w:r>
        <w:t>críticas</w:t>
      </w:r>
      <w:proofErr w:type="spellEnd"/>
      <w:r>
        <w:t xml:space="preserve"> </w:t>
      </w:r>
      <w:proofErr w:type="spellStart"/>
      <w:r>
        <w:t>activas</w:t>
      </w:r>
      <w:proofErr w:type="spellEnd"/>
    </w:p>
    <w:p w14:paraId="14134041" w14:textId="77777777" w:rsidR="00D72432" w:rsidRDefault="00D72432" w:rsidP="00D72432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Medicamentos</w:t>
      </w:r>
      <w:proofErr w:type="spellEnd"/>
      <w:r>
        <w:t xml:space="preserve"> con stock bajo</w:t>
      </w:r>
    </w:p>
    <w:p w14:paraId="4194C984" w14:textId="77777777" w:rsidR="00D72432" w:rsidRDefault="00D72432" w:rsidP="00D72432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Última</w:t>
      </w:r>
      <w:proofErr w:type="spellEnd"/>
      <w:r>
        <w:t xml:space="preserve"> </w:t>
      </w:r>
      <w:proofErr w:type="spellStart"/>
      <w:r>
        <w:t>actualización</w:t>
      </w:r>
      <w:proofErr w:type="spellEnd"/>
      <w:r>
        <w:t xml:space="preserve"> del </w:t>
      </w:r>
      <w:proofErr w:type="spellStart"/>
      <w:r>
        <w:t>sistema</w:t>
      </w:r>
      <w:proofErr w:type="spellEnd"/>
    </w:p>
    <w:p w14:paraId="0403A6DF" w14:textId="77777777" w:rsidR="00D72432" w:rsidRDefault="00D72432" w:rsidP="00D72432">
      <w:pPr>
        <w:pStyle w:val="Heading3"/>
      </w:pPr>
      <w:r>
        <w:t xml:space="preserve">4.2 </w:t>
      </w:r>
      <w:proofErr w:type="spellStart"/>
      <w:r>
        <w:t>Secciones</w:t>
      </w:r>
      <w:proofErr w:type="spellEnd"/>
      <w:r>
        <w:t xml:space="preserve"> </w:t>
      </w:r>
      <w:proofErr w:type="spellStart"/>
      <w:r>
        <w:t>Principales</w:t>
      </w:r>
      <w:proofErr w:type="spellEnd"/>
    </w:p>
    <w:p w14:paraId="1B256B4B" w14:textId="77777777" w:rsidR="00D72432" w:rsidRDefault="00D72432" w:rsidP="00D72432">
      <w:pPr>
        <w:pStyle w:val="NormalWeb"/>
      </w:pPr>
      <w:r>
        <w:rPr>
          <w:rStyle w:val="Strong"/>
        </w:rPr>
        <w:t>1. Alertas Críticas (prioridad máxima):</w:t>
      </w:r>
    </w:p>
    <w:p w14:paraId="0591CB28" w14:textId="77777777" w:rsidR="00D72432" w:rsidRPr="00D72432" w:rsidRDefault="00D72432" w:rsidP="00D72432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s-ES"/>
        </w:rPr>
      </w:pPr>
      <w:r>
        <w:rPr>
          <w:rFonts w:ascii="Apple Color Emoji" w:hAnsi="Apple Color Emoji" w:cs="Apple Color Emoji"/>
        </w:rPr>
        <w:t>🔴</w:t>
      </w:r>
      <w:r w:rsidRPr="00D72432">
        <w:rPr>
          <w:lang w:val="es-ES"/>
        </w:rPr>
        <w:t xml:space="preserve"> </w:t>
      </w:r>
      <w:r w:rsidRPr="00D72432">
        <w:rPr>
          <w:rStyle w:val="Strong"/>
          <w:lang w:val="es-ES"/>
        </w:rPr>
        <w:t>Críticas:</w:t>
      </w:r>
      <w:r w:rsidRPr="00D72432">
        <w:rPr>
          <w:lang w:val="es-ES"/>
        </w:rPr>
        <w:t xml:space="preserve"> Medicamentos agotados o vencidos</w:t>
      </w:r>
    </w:p>
    <w:p w14:paraId="452B65C5" w14:textId="77777777" w:rsidR="00D72432" w:rsidRPr="00D72432" w:rsidRDefault="00D72432" w:rsidP="00D72432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s-ES"/>
        </w:rPr>
      </w:pPr>
      <w:r>
        <w:rPr>
          <w:rFonts w:ascii="Apple Color Emoji" w:hAnsi="Apple Color Emoji" w:cs="Apple Color Emoji"/>
        </w:rPr>
        <w:t>🟡</w:t>
      </w:r>
      <w:r w:rsidRPr="00D72432">
        <w:rPr>
          <w:lang w:val="es-ES"/>
        </w:rPr>
        <w:t xml:space="preserve"> </w:t>
      </w:r>
      <w:r w:rsidRPr="00D72432">
        <w:rPr>
          <w:rStyle w:val="Strong"/>
          <w:lang w:val="es-ES"/>
        </w:rPr>
        <w:t>Preventivas:</w:t>
      </w:r>
      <w:r w:rsidRPr="00D72432">
        <w:rPr>
          <w:lang w:val="es-ES"/>
        </w:rPr>
        <w:t xml:space="preserve"> Stock bajo o próximos a vencer (≤ 30 días)</w:t>
      </w:r>
    </w:p>
    <w:p w14:paraId="2CEBFECC" w14:textId="77777777" w:rsidR="00D72432" w:rsidRPr="00D72432" w:rsidRDefault="00D72432" w:rsidP="00D72432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Fonts w:ascii="Apple Color Emoji" w:hAnsi="Apple Color Emoji" w:cs="Apple Color Emoji"/>
          <w:lang w:val="es-ES"/>
        </w:rPr>
        <w:t>ℹ</w:t>
      </w:r>
      <w:r>
        <w:rPr>
          <w:rFonts w:ascii="Apple Color Emoji" w:hAnsi="Apple Color Emoji" w:cs="Apple Color Emoji"/>
        </w:rPr>
        <w:t>️</w:t>
      </w:r>
      <w:r w:rsidRPr="00D72432">
        <w:rPr>
          <w:lang w:val="es-ES"/>
        </w:rPr>
        <w:t xml:space="preserve"> </w:t>
      </w:r>
      <w:r w:rsidRPr="00D72432">
        <w:rPr>
          <w:rStyle w:val="Strong"/>
          <w:lang w:val="es-ES"/>
        </w:rPr>
        <w:t>Informativas:</w:t>
      </w:r>
      <w:r w:rsidRPr="00D72432">
        <w:rPr>
          <w:lang w:val="es-ES"/>
        </w:rPr>
        <w:t xml:space="preserve"> Medicamentos que requieren revisión</w:t>
      </w:r>
    </w:p>
    <w:p w14:paraId="749AB5D7" w14:textId="77777777" w:rsidR="00D72432" w:rsidRDefault="00D72432" w:rsidP="00D72432">
      <w:pPr>
        <w:pStyle w:val="NormalWeb"/>
      </w:pPr>
      <w:r>
        <w:rPr>
          <w:rStyle w:val="Strong"/>
        </w:rPr>
        <w:t>2. Inventario Actual:</w:t>
      </w:r>
    </w:p>
    <w:p w14:paraId="6E3F0239" w14:textId="77777777" w:rsidR="00D72432" w:rsidRPr="00D72432" w:rsidRDefault="00D72432" w:rsidP="00D72432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lang w:val="es-ES"/>
        </w:rPr>
        <w:t xml:space="preserve">Lista completa de medicamentos con: </w:t>
      </w:r>
    </w:p>
    <w:p w14:paraId="02452DFC" w14:textId="77777777" w:rsidR="00D72432" w:rsidRDefault="00D72432" w:rsidP="00D7243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Nombre </w:t>
      </w:r>
      <w:proofErr w:type="spellStart"/>
      <w:r>
        <w:t>comercial</w:t>
      </w:r>
      <w:proofErr w:type="spellEnd"/>
      <w:r>
        <w:t xml:space="preserve"> y </w:t>
      </w:r>
      <w:proofErr w:type="spellStart"/>
      <w:r>
        <w:t>genérico</w:t>
      </w:r>
      <w:proofErr w:type="spellEnd"/>
    </w:p>
    <w:p w14:paraId="3301D7F7" w14:textId="77777777" w:rsidR="00D72432" w:rsidRDefault="00D72432" w:rsidP="00D72432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t>Cantidad</w:t>
      </w:r>
      <w:proofErr w:type="spellEnd"/>
      <w:r>
        <w:t xml:space="preserve"> disponible vs. umbral </w:t>
      </w:r>
      <w:proofErr w:type="spellStart"/>
      <w:r>
        <w:t>mínimo</w:t>
      </w:r>
      <w:proofErr w:type="spellEnd"/>
    </w:p>
    <w:p w14:paraId="68C6FA25" w14:textId="77777777" w:rsidR="00D72432" w:rsidRDefault="00D72432" w:rsidP="00D72432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t>Fecha</w:t>
      </w:r>
      <w:proofErr w:type="spellEnd"/>
      <w:r>
        <w:t xml:space="preserve"> de </w:t>
      </w:r>
      <w:proofErr w:type="spellStart"/>
      <w:r>
        <w:t>caducidad</w:t>
      </w:r>
      <w:proofErr w:type="spellEnd"/>
    </w:p>
    <w:p w14:paraId="34773F00" w14:textId="77777777" w:rsidR="00D72432" w:rsidRPr="00D72432" w:rsidRDefault="00D72432" w:rsidP="00D72432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lang w:val="es-ES"/>
        </w:rPr>
        <w:t>Estado visual (barras de progreso o indicadores de color)</w:t>
      </w:r>
    </w:p>
    <w:p w14:paraId="5DB8A982" w14:textId="77777777" w:rsidR="00D72432" w:rsidRDefault="00D72432" w:rsidP="00D7243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Días </w:t>
      </w:r>
      <w:proofErr w:type="spellStart"/>
      <w:r>
        <w:t>restantes</w:t>
      </w:r>
      <w:proofErr w:type="spellEnd"/>
      <w:r>
        <w:t xml:space="preserve"> hasta </w:t>
      </w:r>
      <w:proofErr w:type="spellStart"/>
      <w:r>
        <w:t>caducidad</w:t>
      </w:r>
      <w:proofErr w:type="spellEnd"/>
    </w:p>
    <w:p w14:paraId="104BB726" w14:textId="77777777" w:rsidR="00D72432" w:rsidRDefault="00D72432" w:rsidP="00D72432">
      <w:pPr>
        <w:pStyle w:val="NormalWeb"/>
      </w:pPr>
      <w:r>
        <w:rPr>
          <w:rStyle w:val="Strong"/>
        </w:rPr>
        <w:t>3. Medicamentos por Estado:</w:t>
      </w:r>
    </w:p>
    <w:p w14:paraId="43BDD4E4" w14:textId="77777777" w:rsidR="00D72432" w:rsidRDefault="00D72432" w:rsidP="00D72432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Disponibles</w:t>
      </w:r>
      <w:proofErr w:type="spellEnd"/>
      <w:r>
        <w:rPr>
          <w:rStyle w:val="Strong"/>
        </w:rPr>
        <w:t>:</w:t>
      </w:r>
      <w:r>
        <w:t xml:space="preserve"> Stock </w:t>
      </w:r>
      <w:proofErr w:type="spellStart"/>
      <w:r>
        <w:t>adecuado</w:t>
      </w:r>
      <w:proofErr w:type="spellEnd"/>
      <w:r>
        <w:t xml:space="preserve"> y </w:t>
      </w:r>
      <w:proofErr w:type="spellStart"/>
      <w:r>
        <w:t>vigentes</w:t>
      </w:r>
      <w:proofErr w:type="spellEnd"/>
    </w:p>
    <w:p w14:paraId="649D0F7C" w14:textId="77777777" w:rsidR="00D72432" w:rsidRPr="00D72432" w:rsidRDefault="00D72432" w:rsidP="00D72432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Stock bajo:</w:t>
      </w:r>
      <w:r w:rsidRPr="00D72432">
        <w:rPr>
          <w:lang w:val="es-ES"/>
        </w:rPr>
        <w:t xml:space="preserve"> Por debajo del umbral mínimo</w:t>
      </w:r>
    </w:p>
    <w:p w14:paraId="7867EE05" w14:textId="77777777" w:rsidR="00D72432" w:rsidRDefault="00D72432" w:rsidP="00D72432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Agotados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Cantidad</w:t>
      </w:r>
      <w:proofErr w:type="spellEnd"/>
      <w:r>
        <w:t xml:space="preserve"> = 0</w:t>
      </w:r>
    </w:p>
    <w:p w14:paraId="46233E30" w14:textId="77777777" w:rsidR="00D72432" w:rsidRPr="00D72432" w:rsidRDefault="00D72432" w:rsidP="00D72432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Próximos a vencer:</w:t>
      </w:r>
      <w:r w:rsidRPr="00D72432">
        <w:rPr>
          <w:lang w:val="es-ES"/>
        </w:rPr>
        <w:t xml:space="preserve"> Caducan en ≤ 30 días</w:t>
      </w:r>
    </w:p>
    <w:p w14:paraId="51158164" w14:textId="77777777" w:rsidR="00D72432" w:rsidRDefault="00D72432" w:rsidP="00D72432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Vencidos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caducidad</w:t>
      </w:r>
      <w:proofErr w:type="spellEnd"/>
      <w:r>
        <w:t xml:space="preserve"> </w:t>
      </w:r>
      <w:proofErr w:type="spellStart"/>
      <w:r>
        <w:t>superada</w:t>
      </w:r>
      <w:proofErr w:type="spellEnd"/>
    </w:p>
    <w:p w14:paraId="4111BDE2" w14:textId="77777777" w:rsidR="00D72432" w:rsidRDefault="00D72432" w:rsidP="00D72432">
      <w:pPr>
        <w:pStyle w:val="NormalWeb"/>
      </w:pPr>
      <w:r>
        <w:rPr>
          <w:rStyle w:val="Strong"/>
        </w:rPr>
        <w:t>4. Información de Actividad:</w:t>
      </w:r>
    </w:p>
    <w:p w14:paraId="60AE57CC" w14:textId="77777777" w:rsidR="00D72432" w:rsidRDefault="00D72432" w:rsidP="00D7243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Timestamp de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actualización</w:t>
      </w:r>
      <w:proofErr w:type="spellEnd"/>
    </w:p>
    <w:p w14:paraId="1B6B1F01" w14:textId="77777777" w:rsidR="00D72432" w:rsidRPr="00D72432" w:rsidRDefault="00D72432" w:rsidP="00D72432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lang w:val="es-ES"/>
        </w:rPr>
        <w:t>Historial básico de cambios recientes (opcional en MVP)</w:t>
      </w:r>
    </w:p>
    <w:p w14:paraId="7791206F" w14:textId="77777777" w:rsidR="00D72432" w:rsidRPr="00D72432" w:rsidRDefault="00D72432" w:rsidP="00D72432">
      <w:pPr>
        <w:pStyle w:val="Heading3"/>
        <w:rPr>
          <w:lang w:val="es-ES"/>
        </w:rPr>
      </w:pPr>
      <w:r w:rsidRPr="00D72432">
        <w:rPr>
          <w:lang w:val="es-ES"/>
        </w:rPr>
        <w:lastRenderedPageBreak/>
        <w:t>4.3 Criterios de Alertas</w:t>
      </w:r>
    </w:p>
    <w:p w14:paraId="15962F93" w14:textId="77777777" w:rsidR="00D72432" w:rsidRDefault="00D72432" w:rsidP="00D72432">
      <w:pPr>
        <w:pStyle w:val="NormalWeb"/>
      </w:pPr>
      <w:r>
        <w:rPr>
          <w:rStyle w:val="Strong"/>
        </w:rPr>
        <w:t>Alertas de Caducidad:</w:t>
      </w:r>
    </w:p>
    <w:p w14:paraId="3DABC76F" w14:textId="77777777" w:rsidR="00D72432" w:rsidRPr="00D72432" w:rsidRDefault="00D72432" w:rsidP="00D72432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Crítica (rojo):</w:t>
      </w:r>
      <w:r w:rsidRPr="00D72432">
        <w:rPr>
          <w:lang w:val="es-ES"/>
        </w:rPr>
        <w:t xml:space="preserve"> Medicamentos vencidos o que caducan en ≤ 7 días</w:t>
      </w:r>
    </w:p>
    <w:p w14:paraId="020ECD89" w14:textId="77777777" w:rsidR="00D72432" w:rsidRPr="00D72432" w:rsidRDefault="00D72432" w:rsidP="00D72432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Preventiva (amarillo):</w:t>
      </w:r>
      <w:r w:rsidRPr="00D72432">
        <w:rPr>
          <w:lang w:val="es-ES"/>
        </w:rPr>
        <w:t xml:space="preserve"> Medicamentos que caducan en 8-30 días</w:t>
      </w:r>
    </w:p>
    <w:p w14:paraId="0CEFBCF1" w14:textId="77777777" w:rsidR="00D72432" w:rsidRPr="00D72432" w:rsidRDefault="00D72432" w:rsidP="00D72432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Normal (verde):</w:t>
      </w:r>
      <w:r w:rsidRPr="00D72432">
        <w:rPr>
          <w:lang w:val="es-ES"/>
        </w:rPr>
        <w:t xml:space="preserve"> Medicamentos con más de 30 días de vigencia</w:t>
      </w:r>
    </w:p>
    <w:p w14:paraId="6430178F" w14:textId="77777777" w:rsidR="00D72432" w:rsidRDefault="00D72432" w:rsidP="00D72432">
      <w:pPr>
        <w:pStyle w:val="NormalWeb"/>
      </w:pPr>
      <w:r>
        <w:rPr>
          <w:rStyle w:val="Strong"/>
        </w:rPr>
        <w:t>Alertas de Stock:</w:t>
      </w:r>
    </w:p>
    <w:p w14:paraId="2404A7A7" w14:textId="77777777" w:rsidR="00D72432" w:rsidRDefault="00D72432" w:rsidP="00D7243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Stock </w:t>
      </w:r>
      <w:proofErr w:type="spellStart"/>
      <w:r>
        <w:rPr>
          <w:rStyle w:val="Strong"/>
        </w:rPr>
        <w:t>crítico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Cantidad</w:t>
      </w:r>
      <w:proofErr w:type="spellEnd"/>
      <w:r>
        <w:t xml:space="preserve"> = 0 (</w:t>
      </w:r>
      <w:proofErr w:type="spellStart"/>
      <w:r>
        <w:t>agotado</w:t>
      </w:r>
      <w:proofErr w:type="spellEnd"/>
      <w:r>
        <w:t>)</w:t>
      </w:r>
    </w:p>
    <w:p w14:paraId="61A06CA3" w14:textId="77777777" w:rsidR="00D72432" w:rsidRPr="00D72432" w:rsidRDefault="00D72432" w:rsidP="00D72432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Stock bajo:</w:t>
      </w:r>
      <w:r w:rsidRPr="00D72432">
        <w:rPr>
          <w:lang w:val="es-ES"/>
        </w:rPr>
        <w:t xml:space="preserve"> Cantidad ≤ umbral mínimo definido</w:t>
      </w:r>
    </w:p>
    <w:p w14:paraId="6274812E" w14:textId="77777777" w:rsidR="00D72432" w:rsidRDefault="00D72432" w:rsidP="00D7243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Stock normal:</w:t>
      </w:r>
      <w:r>
        <w:t xml:space="preserve"> </w:t>
      </w:r>
      <w:proofErr w:type="spellStart"/>
      <w:r>
        <w:t>Cantidad</w:t>
      </w:r>
      <w:proofErr w:type="spellEnd"/>
      <w:r>
        <w:t xml:space="preserve"> &gt; umbral </w:t>
      </w:r>
      <w:proofErr w:type="spellStart"/>
      <w:r>
        <w:t>mínimo</w:t>
      </w:r>
      <w:proofErr w:type="spellEnd"/>
    </w:p>
    <w:p w14:paraId="2A8CA4FE" w14:textId="77777777" w:rsidR="00D72432" w:rsidRDefault="00D72432" w:rsidP="00D72432">
      <w:pPr>
        <w:pStyle w:val="Heading2"/>
      </w:pPr>
      <w:r>
        <w:t xml:space="preserve">5.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del </w:t>
      </w:r>
      <w:proofErr w:type="spellStart"/>
      <w:r>
        <w:t>Usuario</w:t>
      </w:r>
      <w:proofErr w:type="spellEnd"/>
    </w:p>
    <w:p w14:paraId="70A27199" w14:textId="77777777" w:rsidR="00D72432" w:rsidRPr="00D72432" w:rsidRDefault="00D72432" w:rsidP="00D72432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Acceso al sistema:</w:t>
      </w:r>
      <w:r w:rsidRPr="00D72432">
        <w:rPr>
          <w:lang w:val="es-ES"/>
        </w:rPr>
        <w:t xml:space="preserve"> </w:t>
      </w:r>
      <w:proofErr w:type="spellStart"/>
      <w:r w:rsidRPr="00D72432">
        <w:rPr>
          <w:lang w:val="es-ES"/>
        </w:rPr>
        <w:t>Login</w:t>
      </w:r>
      <w:proofErr w:type="spellEnd"/>
      <w:r w:rsidRPr="00D72432">
        <w:rPr>
          <w:lang w:val="es-ES"/>
        </w:rPr>
        <w:t xml:space="preserve"> con credenciales</w:t>
      </w:r>
    </w:p>
    <w:p w14:paraId="22ECE5CE" w14:textId="77777777" w:rsidR="00D72432" w:rsidRPr="00D72432" w:rsidRDefault="00D72432" w:rsidP="00D72432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Vista general:</w:t>
      </w:r>
      <w:r w:rsidRPr="00D72432">
        <w:rPr>
          <w:lang w:val="es-ES"/>
        </w:rPr>
        <w:t xml:space="preserve"> Revisión de alertas críticas y resumen</w:t>
      </w:r>
    </w:p>
    <w:p w14:paraId="7538E6FA" w14:textId="77777777" w:rsidR="00D72432" w:rsidRPr="00D72432" w:rsidRDefault="00D72432" w:rsidP="00D72432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Análisis detallado:</w:t>
      </w:r>
      <w:r w:rsidRPr="00D72432">
        <w:rPr>
          <w:lang w:val="es-ES"/>
        </w:rPr>
        <w:t xml:space="preserve"> Exploración del inventario completo</w:t>
      </w:r>
    </w:p>
    <w:p w14:paraId="2301E82D" w14:textId="77777777" w:rsidR="00D72432" w:rsidRPr="00D72432" w:rsidRDefault="00D72432" w:rsidP="00D72432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Identificación de necesidades:</w:t>
      </w:r>
      <w:r w:rsidRPr="00D72432">
        <w:rPr>
          <w:lang w:val="es-ES"/>
        </w:rPr>
        <w:t xml:space="preserve"> Medicamentos para reponer o descartar</w:t>
      </w:r>
    </w:p>
    <w:p w14:paraId="1B34DAA5" w14:textId="77777777" w:rsidR="00D72432" w:rsidRPr="00D72432" w:rsidRDefault="00D72432" w:rsidP="00D72432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Toma de decisiones:</w:t>
      </w:r>
      <w:r w:rsidRPr="00D72432">
        <w:rPr>
          <w:lang w:val="es-ES"/>
        </w:rPr>
        <w:t xml:space="preserve"> Planificación de compras o acciones correctivas</w:t>
      </w:r>
    </w:p>
    <w:p w14:paraId="55B4ACAE" w14:textId="77777777" w:rsidR="00D72432" w:rsidRPr="00D72432" w:rsidRDefault="00D72432" w:rsidP="00D72432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Seguimiento:</w:t>
      </w:r>
      <w:r w:rsidRPr="00D72432">
        <w:rPr>
          <w:lang w:val="es-ES"/>
        </w:rPr>
        <w:t xml:space="preserve"> Monitoreo continuo del estado del botiquín</w:t>
      </w:r>
    </w:p>
    <w:p w14:paraId="0F5166A8" w14:textId="77777777" w:rsidR="00D72432" w:rsidRPr="00D72432" w:rsidRDefault="00D72432" w:rsidP="00D72432">
      <w:pPr>
        <w:pStyle w:val="Heading2"/>
        <w:rPr>
          <w:lang w:val="es-ES"/>
        </w:rPr>
      </w:pPr>
      <w:r w:rsidRPr="00D72432">
        <w:rPr>
          <w:lang w:val="es-ES"/>
        </w:rPr>
        <w:t>6. Requerimientos Funcionales</w:t>
      </w:r>
    </w:p>
    <w:p w14:paraId="40DBED88" w14:textId="77777777" w:rsidR="00D72432" w:rsidRDefault="00D72432" w:rsidP="00D72432">
      <w:pPr>
        <w:pStyle w:val="NormalWeb"/>
      </w:pPr>
      <w:r>
        <w:rPr>
          <w:rStyle w:val="Strong"/>
        </w:rPr>
        <w:t>El software debe permitir:</w:t>
      </w:r>
    </w:p>
    <w:p w14:paraId="50346494" w14:textId="77777777" w:rsidR="00D72432" w:rsidRDefault="00D72432" w:rsidP="00D72432">
      <w:pPr>
        <w:pStyle w:val="NormalWeb"/>
        <w:numPr>
          <w:ilvl w:val="0"/>
          <w:numId w:val="21"/>
        </w:numPr>
      </w:pPr>
      <w:r>
        <w:rPr>
          <w:rStyle w:val="Strong"/>
        </w:rPr>
        <w:t>Gestión de medicamentos:</w:t>
      </w:r>
    </w:p>
    <w:p w14:paraId="05036A5F" w14:textId="77777777" w:rsidR="00D72432" w:rsidRPr="00D72432" w:rsidRDefault="00D72432" w:rsidP="00D72432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lang w:val="es-ES"/>
        </w:rPr>
        <w:t>Registro automático vía sensores del hardware</w:t>
      </w:r>
    </w:p>
    <w:p w14:paraId="6F146180" w14:textId="77777777" w:rsidR="00D72432" w:rsidRDefault="00D72432" w:rsidP="00D72432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t>Visualización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del </w:t>
      </w:r>
      <w:proofErr w:type="spellStart"/>
      <w:r>
        <w:t>inventario</w:t>
      </w:r>
      <w:proofErr w:type="spellEnd"/>
    </w:p>
    <w:p w14:paraId="7BED6508" w14:textId="77777777" w:rsidR="00D72432" w:rsidRPr="00D72432" w:rsidRDefault="00D72432" w:rsidP="00D72432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lang w:val="es-ES"/>
        </w:rPr>
        <w:t>Actualización en tiempo real de cantidades</w:t>
      </w:r>
    </w:p>
    <w:p w14:paraId="5D49D592" w14:textId="77777777" w:rsidR="00D72432" w:rsidRDefault="00D72432" w:rsidP="00D72432">
      <w:pPr>
        <w:pStyle w:val="NormalWeb"/>
        <w:numPr>
          <w:ilvl w:val="0"/>
          <w:numId w:val="21"/>
        </w:numPr>
      </w:pPr>
      <w:r>
        <w:rPr>
          <w:rStyle w:val="Strong"/>
        </w:rPr>
        <w:t>Sistema de alertas:</w:t>
      </w:r>
    </w:p>
    <w:p w14:paraId="74933101" w14:textId="77777777" w:rsidR="00D72432" w:rsidRPr="00D72432" w:rsidRDefault="00D72432" w:rsidP="00D72432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lang w:val="es-ES"/>
        </w:rPr>
        <w:t>Generación automática de alertas por caducidad y stock</w:t>
      </w:r>
    </w:p>
    <w:p w14:paraId="4DCBF3F1" w14:textId="77777777" w:rsidR="00D72432" w:rsidRDefault="00D72432" w:rsidP="00D72432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t>Priorización</w:t>
      </w:r>
      <w:proofErr w:type="spellEnd"/>
      <w:r>
        <w:t xml:space="preserve"> visual de </w:t>
      </w:r>
      <w:proofErr w:type="spellStart"/>
      <w:r>
        <w:t>alertas</w:t>
      </w:r>
      <w:proofErr w:type="spellEnd"/>
      <w:r>
        <w:t xml:space="preserve"> </w:t>
      </w:r>
      <w:proofErr w:type="spellStart"/>
      <w:r>
        <w:t>críticas</w:t>
      </w:r>
      <w:proofErr w:type="spellEnd"/>
    </w:p>
    <w:p w14:paraId="245A32B4" w14:textId="77777777" w:rsidR="00D72432" w:rsidRPr="00D72432" w:rsidRDefault="00D72432" w:rsidP="00D72432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lang w:val="es-ES"/>
        </w:rPr>
        <w:t>Notificaciones claras y fáciles de interpretar</w:t>
      </w:r>
    </w:p>
    <w:p w14:paraId="3357E82D" w14:textId="77777777" w:rsidR="00D72432" w:rsidRDefault="00D72432" w:rsidP="00D72432">
      <w:pPr>
        <w:pStyle w:val="NormalWeb"/>
        <w:numPr>
          <w:ilvl w:val="0"/>
          <w:numId w:val="21"/>
        </w:numPr>
      </w:pPr>
      <w:r>
        <w:rPr>
          <w:rStyle w:val="Strong"/>
        </w:rPr>
        <w:t>Dashboard interactivo:</w:t>
      </w:r>
    </w:p>
    <w:p w14:paraId="4E72D672" w14:textId="77777777" w:rsidR="00D72432" w:rsidRPr="00D72432" w:rsidRDefault="00D72432" w:rsidP="00D72432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lang w:val="es-ES"/>
        </w:rPr>
        <w:t>Indicadores visuales (barras de progreso, colores, íconos)</w:t>
      </w:r>
    </w:p>
    <w:p w14:paraId="2699B3EC" w14:textId="77777777" w:rsidR="00D72432" w:rsidRDefault="00D72432" w:rsidP="00D72432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t>Filtros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medicamento</w:t>
      </w:r>
      <w:proofErr w:type="spellEnd"/>
    </w:p>
    <w:p w14:paraId="71983CC6" w14:textId="77777777" w:rsidR="00D72432" w:rsidRPr="00D72432" w:rsidRDefault="00D72432" w:rsidP="00D72432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lang w:val="es-ES"/>
        </w:rPr>
        <w:t>Información detallada al hacer clic en cada medicamento</w:t>
      </w:r>
    </w:p>
    <w:p w14:paraId="7860622D" w14:textId="77777777" w:rsidR="00D72432" w:rsidRDefault="00D72432" w:rsidP="00D72432">
      <w:pPr>
        <w:pStyle w:val="NormalWeb"/>
        <w:numPr>
          <w:ilvl w:val="0"/>
          <w:numId w:val="21"/>
        </w:numPr>
      </w:pPr>
      <w:r>
        <w:rPr>
          <w:rStyle w:val="Strong"/>
        </w:rPr>
        <w:t>Configuración básica:</w:t>
      </w:r>
    </w:p>
    <w:p w14:paraId="24A347EB" w14:textId="77777777" w:rsidR="00D72432" w:rsidRPr="00D72432" w:rsidRDefault="00D72432" w:rsidP="00D72432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lang w:val="es-ES"/>
        </w:rPr>
        <w:t>Definición de umbrales mínimos por medicamento</w:t>
      </w:r>
    </w:p>
    <w:p w14:paraId="270AC7AE" w14:textId="77777777" w:rsidR="00D72432" w:rsidRPr="00D72432" w:rsidRDefault="00D72432" w:rsidP="00D72432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lang w:val="es-ES"/>
        </w:rPr>
        <w:t>Configuración de períodos de alerta de caducidad</w:t>
      </w:r>
    </w:p>
    <w:p w14:paraId="639B38B9" w14:textId="77777777" w:rsidR="00D72432" w:rsidRDefault="00D72432" w:rsidP="00D72432">
      <w:pPr>
        <w:pStyle w:val="Heading2"/>
      </w:pPr>
      <w:r>
        <w:t xml:space="preserve">7. </w:t>
      </w:r>
      <w:proofErr w:type="spellStart"/>
      <w:r>
        <w:t>Requerimientos</w:t>
      </w:r>
      <w:proofErr w:type="spellEnd"/>
      <w:r>
        <w:t xml:space="preserve"> No </w:t>
      </w:r>
      <w:proofErr w:type="spellStart"/>
      <w:r>
        <w:t>Funcionales</w:t>
      </w:r>
      <w:proofErr w:type="spellEnd"/>
    </w:p>
    <w:p w14:paraId="54DBFB3B" w14:textId="77777777" w:rsidR="00D72432" w:rsidRPr="00D72432" w:rsidRDefault="00D72432" w:rsidP="00D72432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Accesibilidad:</w:t>
      </w:r>
      <w:r w:rsidRPr="00D72432">
        <w:rPr>
          <w:lang w:val="es-ES"/>
        </w:rPr>
        <w:t xml:space="preserve"> Aplicación web responsiva, accesible desde cualquier navegador</w:t>
      </w:r>
    </w:p>
    <w:p w14:paraId="1641E11A" w14:textId="77777777" w:rsidR="00D72432" w:rsidRPr="00D72432" w:rsidRDefault="00D72432" w:rsidP="00D72432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Interfaz:</w:t>
      </w:r>
      <w:r w:rsidRPr="00D72432">
        <w:rPr>
          <w:lang w:val="es-ES"/>
        </w:rPr>
        <w:t xml:space="preserve"> Diseño simple, intuitivo y visualmente claro</w:t>
      </w:r>
    </w:p>
    <w:p w14:paraId="78654DAD" w14:textId="77777777" w:rsidR="00D72432" w:rsidRPr="00D72432" w:rsidRDefault="00D72432" w:rsidP="00D72432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lastRenderedPageBreak/>
        <w:t>Rendimiento:</w:t>
      </w:r>
      <w:r w:rsidRPr="00D72432">
        <w:rPr>
          <w:lang w:val="es-ES"/>
        </w:rPr>
        <w:t xml:space="preserve"> Carga rápida y actualización en tiempo real</w:t>
      </w:r>
    </w:p>
    <w:p w14:paraId="6161DEA1" w14:textId="77777777" w:rsidR="00D72432" w:rsidRPr="00D72432" w:rsidRDefault="00D72432" w:rsidP="00D72432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Seguridad:</w:t>
      </w:r>
      <w:r w:rsidRPr="00D72432">
        <w:rPr>
          <w:lang w:val="es-ES"/>
        </w:rPr>
        <w:t xml:space="preserve"> Autenticación básica con credenciales seguras</w:t>
      </w:r>
    </w:p>
    <w:p w14:paraId="02A6BF34" w14:textId="77777777" w:rsidR="00D72432" w:rsidRPr="00D72432" w:rsidRDefault="00D72432" w:rsidP="00D72432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Disponibilidad:</w:t>
      </w:r>
      <w:r w:rsidRPr="00D72432">
        <w:rPr>
          <w:lang w:val="es-ES"/>
        </w:rPr>
        <w:t xml:space="preserve"> Sistema disponible 24/7 con mínimo mantenimiento</w:t>
      </w:r>
    </w:p>
    <w:p w14:paraId="5201D2E8" w14:textId="77777777" w:rsidR="00D72432" w:rsidRDefault="00D72432" w:rsidP="00D72432">
      <w:pPr>
        <w:pStyle w:val="Heading2"/>
      </w:pPr>
      <w:r>
        <w:t xml:space="preserve">8. Stack </w:t>
      </w:r>
      <w:proofErr w:type="spellStart"/>
      <w:r>
        <w:t>Tecnológico</w:t>
      </w:r>
      <w:proofErr w:type="spellEnd"/>
      <w:r>
        <w:t xml:space="preserve"> </w:t>
      </w:r>
      <w:proofErr w:type="spellStart"/>
      <w:r>
        <w:t>Propuesto</w:t>
      </w:r>
      <w:proofErr w:type="spellEnd"/>
    </w:p>
    <w:p w14:paraId="2B04DDC9" w14:textId="77777777" w:rsidR="00D72432" w:rsidRDefault="00D72432" w:rsidP="00D72432">
      <w:pPr>
        <w:pStyle w:val="NormalWeb"/>
      </w:pPr>
      <w:r>
        <w:rPr>
          <w:rStyle w:val="Strong"/>
        </w:rPr>
        <w:t>Backend:</w:t>
      </w:r>
    </w:p>
    <w:p w14:paraId="74BD27C8" w14:textId="77777777" w:rsidR="00D72432" w:rsidRDefault="00D72432" w:rsidP="00D7243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Lenguaje:</w:t>
      </w:r>
      <w:r>
        <w:t xml:space="preserve"> Python</w:t>
      </w:r>
    </w:p>
    <w:p w14:paraId="17AC139A" w14:textId="77777777" w:rsidR="00D72432" w:rsidRPr="00D72432" w:rsidRDefault="00D72432" w:rsidP="00D72432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Framework:</w:t>
      </w:r>
      <w:r w:rsidRPr="00D72432">
        <w:rPr>
          <w:lang w:val="es-ES"/>
        </w:rPr>
        <w:t xml:space="preserve"> </w:t>
      </w:r>
      <w:proofErr w:type="spellStart"/>
      <w:r w:rsidRPr="00D72432">
        <w:rPr>
          <w:lang w:val="es-ES"/>
        </w:rPr>
        <w:t>Flask</w:t>
      </w:r>
      <w:proofErr w:type="spellEnd"/>
      <w:r w:rsidRPr="00D72432">
        <w:rPr>
          <w:lang w:val="es-ES"/>
        </w:rPr>
        <w:t xml:space="preserve"> (ligero y rápido para MVP)</w:t>
      </w:r>
    </w:p>
    <w:p w14:paraId="3F78BCA8" w14:textId="77777777" w:rsidR="00D72432" w:rsidRPr="00D72432" w:rsidRDefault="00D72432" w:rsidP="00D72432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API:</w:t>
      </w:r>
      <w:r w:rsidRPr="00D72432">
        <w:rPr>
          <w:lang w:val="es-ES"/>
        </w:rPr>
        <w:t xml:space="preserve"> REST para comunicación con hardware (futuro)</w:t>
      </w:r>
    </w:p>
    <w:p w14:paraId="15EA5E56" w14:textId="77777777" w:rsidR="00D72432" w:rsidRDefault="00D72432" w:rsidP="00D72432">
      <w:pPr>
        <w:pStyle w:val="NormalWeb"/>
      </w:pPr>
      <w:r>
        <w:rPr>
          <w:rStyle w:val="Strong"/>
        </w:rPr>
        <w:t>Frontend:</w:t>
      </w:r>
    </w:p>
    <w:p w14:paraId="5B31D2E5" w14:textId="77777777" w:rsidR="00D72432" w:rsidRDefault="00D72432" w:rsidP="00D72432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Tecnologías</w:t>
      </w:r>
      <w:proofErr w:type="spellEnd"/>
      <w:r>
        <w:rPr>
          <w:rStyle w:val="Strong"/>
        </w:rPr>
        <w:t>:</w:t>
      </w:r>
      <w:r>
        <w:t xml:space="preserve"> HTML5, CSS3, JavaScript</w:t>
      </w:r>
    </w:p>
    <w:p w14:paraId="21748A3D" w14:textId="77777777" w:rsidR="00D72432" w:rsidRDefault="00D72432" w:rsidP="00D7243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Framework CSS:</w:t>
      </w:r>
      <w:r>
        <w:t xml:space="preserve"> Bootstrap (</w:t>
      </w:r>
      <w:proofErr w:type="spellStart"/>
      <w:r>
        <w:t>interfaz</w:t>
      </w:r>
      <w:proofErr w:type="spellEnd"/>
      <w:r>
        <w:t xml:space="preserve"> responsive y moderna)</w:t>
      </w:r>
    </w:p>
    <w:p w14:paraId="0EE800FB" w14:textId="77777777" w:rsidR="00D72432" w:rsidRPr="00D72432" w:rsidRDefault="00D72432" w:rsidP="00D72432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Gráficos:</w:t>
      </w:r>
      <w:r w:rsidRPr="00D72432">
        <w:rPr>
          <w:lang w:val="es-ES"/>
        </w:rPr>
        <w:t xml:space="preserve"> Chart.js o similar para visualizaciones básicas</w:t>
      </w:r>
    </w:p>
    <w:p w14:paraId="757A6736" w14:textId="77777777" w:rsidR="00D72432" w:rsidRDefault="00D72432" w:rsidP="00D72432">
      <w:pPr>
        <w:pStyle w:val="NormalWeb"/>
      </w:pPr>
      <w:r>
        <w:rPr>
          <w:rStyle w:val="Strong"/>
        </w:rPr>
        <w:t>Base de Datos:</w:t>
      </w:r>
    </w:p>
    <w:p w14:paraId="73D66E23" w14:textId="77777777" w:rsidR="00D72432" w:rsidRPr="00D72432" w:rsidRDefault="00D72432" w:rsidP="00D72432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Opción principal:</w:t>
      </w:r>
      <w:r w:rsidRPr="00D72432">
        <w:rPr>
          <w:lang w:val="es-ES"/>
        </w:rPr>
        <w:t xml:space="preserve"> PostgreSQL (robusto y escalable)</w:t>
      </w:r>
    </w:p>
    <w:p w14:paraId="044C27BC" w14:textId="77777777" w:rsidR="00D72432" w:rsidRPr="00D72432" w:rsidRDefault="00D72432" w:rsidP="00D72432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Alternativa:</w:t>
      </w:r>
      <w:r w:rsidRPr="00D72432">
        <w:rPr>
          <w:lang w:val="es-ES"/>
        </w:rPr>
        <w:t xml:space="preserve"> MySQL (si se prefiere simplicidad)</w:t>
      </w:r>
    </w:p>
    <w:p w14:paraId="789D03E0" w14:textId="77777777" w:rsidR="00D72432" w:rsidRDefault="00D72432" w:rsidP="00D72432">
      <w:pPr>
        <w:pStyle w:val="NormalWeb"/>
      </w:pPr>
      <w:r>
        <w:rPr>
          <w:rStyle w:val="Strong"/>
        </w:rPr>
        <w:t>Hosting:</w:t>
      </w:r>
    </w:p>
    <w:p w14:paraId="3AAAAB80" w14:textId="77777777" w:rsidR="00D72432" w:rsidRPr="00D72432" w:rsidRDefault="00D72432" w:rsidP="00D72432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Recomendado:</w:t>
      </w:r>
      <w:r w:rsidRPr="00D72432">
        <w:rPr>
          <w:lang w:val="es-ES"/>
        </w:rPr>
        <w:t xml:space="preserve"> </w:t>
      </w:r>
      <w:proofErr w:type="spellStart"/>
      <w:r w:rsidRPr="00D72432">
        <w:rPr>
          <w:lang w:val="es-ES"/>
        </w:rPr>
        <w:t>DigitalOcean</w:t>
      </w:r>
      <w:proofErr w:type="spellEnd"/>
      <w:r w:rsidRPr="00D72432">
        <w:rPr>
          <w:lang w:val="es-ES"/>
        </w:rPr>
        <w:t xml:space="preserve"> </w:t>
      </w:r>
      <w:proofErr w:type="spellStart"/>
      <w:r w:rsidRPr="00D72432">
        <w:rPr>
          <w:lang w:val="es-ES"/>
        </w:rPr>
        <w:t>Droplet</w:t>
      </w:r>
      <w:proofErr w:type="spellEnd"/>
      <w:r w:rsidRPr="00D72432">
        <w:rPr>
          <w:lang w:val="es-ES"/>
        </w:rPr>
        <w:t xml:space="preserve"> (costo fijo, configuración simple)</w:t>
      </w:r>
    </w:p>
    <w:p w14:paraId="40822265" w14:textId="77777777" w:rsidR="00D72432" w:rsidRPr="00D72432" w:rsidRDefault="00D72432" w:rsidP="00D72432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rStyle w:val="Strong"/>
          <w:lang w:val="es-ES"/>
        </w:rPr>
        <w:t>Alternativa:</w:t>
      </w:r>
      <w:r w:rsidRPr="00D72432">
        <w:rPr>
          <w:lang w:val="es-ES"/>
        </w:rPr>
        <w:t xml:space="preserve"> AWS </w:t>
      </w:r>
      <w:proofErr w:type="spellStart"/>
      <w:r w:rsidRPr="00D72432">
        <w:rPr>
          <w:lang w:val="es-ES"/>
        </w:rPr>
        <w:t>Lightsail</w:t>
      </w:r>
      <w:proofErr w:type="spellEnd"/>
      <w:r w:rsidRPr="00D72432">
        <w:rPr>
          <w:lang w:val="es-ES"/>
        </w:rPr>
        <w:t xml:space="preserve"> (integración con ecosistema AWS)</w:t>
      </w:r>
    </w:p>
    <w:p w14:paraId="5B6E4ED0" w14:textId="77777777" w:rsidR="00D72432" w:rsidRPr="00D72432" w:rsidRDefault="00D72432" w:rsidP="00D72432">
      <w:pPr>
        <w:pStyle w:val="Heading2"/>
        <w:rPr>
          <w:lang w:val="es-ES"/>
        </w:rPr>
      </w:pPr>
      <w:r w:rsidRPr="00D72432">
        <w:rPr>
          <w:lang w:val="es-ES"/>
        </w:rPr>
        <w:t>9. Ejemplo de Uso Práctico</w:t>
      </w:r>
    </w:p>
    <w:p w14:paraId="31D25E66" w14:textId="77777777" w:rsidR="00D72432" w:rsidRDefault="00D72432" w:rsidP="00D72432">
      <w:pPr>
        <w:pStyle w:val="NormalWeb"/>
      </w:pPr>
      <w:r>
        <w:rPr>
          <w:rStyle w:val="Strong"/>
        </w:rPr>
        <w:t>El encargado accede al dashboard y visualiza:</w:t>
      </w:r>
    </w:p>
    <w:p w14:paraId="6E7C4AEA" w14:textId="77777777" w:rsidR="00D72432" w:rsidRDefault="00D72432" w:rsidP="00D72432">
      <w:pPr>
        <w:pStyle w:val="HTMLPreformatted"/>
        <w:rPr>
          <w:rStyle w:val="HTMLCode"/>
        </w:rPr>
      </w:pPr>
      <w:r>
        <w:rPr>
          <w:rStyle w:val="HTMLCode"/>
          <w:rFonts w:ascii="Apple Color Emoji" w:hAnsi="Apple Color Emoji" w:cs="Apple Color Emoji"/>
        </w:rPr>
        <w:t>🔴</w:t>
      </w:r>
      <w:r>
        <w:rPr>
          <w:rStyle w:val="HTMLCode"/>
        </w:rPr>
        <w:t xml:space="preserve"> ALERTAS CRÍTICAS (2)</w:t>
      </w:r>
    </w:p>
    <w:p w14:paraId="3152E75F" w14:textId="77777777" w:rsidR="00D72432" w:rsidRDefault="00D72432" w:rsidP="00D72432">
      <w:pPr>
        <w:pStyle w:val="HTMLPreformatted"/>
        <w:rPr>
          <w:rStyle w:val="HTMLCode"/>
        </w:rPr>
      </w:pPr>
      <w:r>
        <w:rPr>
          <w:rStyle w:val="HTMLCode"/>
        </w:rPr>
        <w:t>- Ibuprofeno 200mg: AGOTADO - Último registro: hace 2 días</w:t>
      </w:r>
    </w:p>
    <w:p w14:paraId="548304CC" w14:textId="77777777" w:rsidR="00D72432" w:rsidRDefault="00D72432" w:rsidP="00D72432">
      <w:pPr>
        <w:pStyle w:val="HTMLPreformatted"/>
        <w:rPr>
          <w:rStyle w:val="HTMLCode"/>
        </w:rPr>
      </w:pPr>
      <w:r>
        <w:rPr>
          <w:rStyle w:val="HTMLCode"/>
        </w:rPr>
        <w:t>- Alcohol antiséptico: VENCIDO - Caducó el 15/09/2025</w:t>
      </w:r>
    </w:p>
    <w:p w14:paraId="415BE56B" w14:textId="77777777" w:rsidR="00D72432" w:rsidRDefault="00D72432" w:rsidP="00D72432">
      <w:pPr>
        <w:pStyle w:val="HTMLPreformatted"/>
        <w:rPr>
          <w:rStyle w:val="HTMLCode"/>
        </w:rPr>
      </w:pPr>
    </w:p>
    <w:p w14:paraId="7D7D1581" w14:textId="77777777" w:rsidR="00D72432" w:rsidRDefault="00D72432" w:rsidP="00D72432">
      <w:pPr>
        <w:pStyle w:val="HTMLPreformatted"/>
        <w:rPr>
          <w:rStyle w:val="HTMLCode"/>
        </w:rPr>
      </w:pPr>
      <w:r>
        <w:rPr>
          <w:rStyle w:val="HTMLCode"/>
          <w:rFonts w:ascii="Apple Color Emoji" w:hAnsi="Apple Color Emoji" w:cs="Apple Color Emoji"/>
        </w:rPr>
        <w:t>🟡</w:t>
      </w:r>
      <w:r>
        <w:rPr>
          <w:rStyle w:val="HTMLCode"/>
        </w:rPr>
        <w:t xml:space="preserve"> ALERTAS PREVENTIVAS (1)  </w:t>
      </w:r>
    </w:p>
    <w:p w14:paraId="42AEFBAF" w14:textId="77777777" w:rsidR="00D72432" w:rsidRDefault="00D72432" w:rsidP="00D72432">
      <w:pPr>
        <w:pStyle w:val="HTMLPreformatted"/>
        <w:rPr>
          <w:rStyle w:val="HTMLCode"/>
        </w:rPr>
      </w:pPr>
      <w:r>
        <w:rPr>
          <w:rStyle w:val="HTMLCode"/>
        </w:rPr>
        <w:t>- Paracetamol 500mg: Stock bajo (2 de 10 tabletas) - Caduca: 10/12/2025</w:t>
      </w:r>
    </w:p>
    <w:p w14:paraId="4DFA5226" w14:textId="77777777" w:rsidR="00D72432" w:rsidRDefault="00D72432" w:rsidP="00D72432">
      <w:pPr>
        <w:pStyle w:val="HTMLPreformatted"/>
        <w:rPr>
          <w:rStyle w:val="HTMLCode"/>
        </w:rPr>
      </w:pPr>
    </w:p>
    <w:p w14:paraId="172E5306" w14:textId="77777777" w:rsidR="00D72432" w:rsidRDefault="00D72432" w:rsidP="00D72432">
      <w:pPr>
        <w:pStyle w:val="HTMLPreformatted"/>
        <w:rPr>
          <w:rStyle w:val="HTMLCode"/>
        </w:rPr>
      </w:pPr>
      <w:r>
        <w:rPr>
          <w:rStyle w:val="HTMLCode"/>
          <w:rFonts w:ascii="Apple Color Emoji" w:hAnsi="Apple Color Emoji" w:cs="Apple Color Emoji"/>
        </w:rPr>
        <w:t>✅</w:t>
      </w:r>
      <w:r>
        <w:rPr>
          <w:rStyle w:val="HTMLCode"/>
        </w:rPr>
        <w:t xml:space="preserve"> MEDICAMENTOS NORMALES (8)</w:t>
      </w:r>
    </w:p>
    <w:p w14:paraId="6733D123" w14:textId="77777777" w:rsidR="00D72432" w:rsidRDefault="00D72432" w:rsidP="00D72432">
      <w:pPr>
        <w:pStyle w:val="HTMLPreformatted"/>
        <w:rPr>
          <w:rStyle w:val="HTMLCode"/>
        </w:rPr>
      </w:pPr>
      <w:r>
        <w:rPr>
          <w:rStyle w:val="HTMLCode"/>
        </w:rPr>
        <w:t>- Gasas estériles: 15 unidades - Caduca: 20/03/2026</w:t>
      </w:r>
    </w:p>
    <w:p w14:paraId="5C8DD8B9" w14:textId="2BABDEF1" w:rsidR="00D72432" w:rsidRDefault="00D72432" w:rsidP="00D72432">
      <w:pPr>
        <w:pStyle w:val="HTMLPreformatted"/>
        <w:rPr>
          <w:rStyle w:val="HTMLCode"/>
        </w:rPr>
      </w:pPr>
      <w:r>
        <w:rPr>
          <w:rStyle w:val="HTMLCode"/>
        </w:rPr>
        <w:t>- Vendas elásticas: 5 rollos - Caduca: 15/01/2026</w:t>
      </w:r>
    </w:p>
    <w:p w14:paraId="48C02B7D" w14:textId="77777777" w:rsidR="00D72432" w:rsidRPr="00D72432" w:rsidRDefault="00D72432" w:rsidP="00D72432">
      <w:pPr>
        <w:pStyle w:val="Heading2"/>
        <w:rPr>
          <w:lang w:val="es-ES"/>
        </w:rPr>
      </w:pPr>
      <w:r w:rsidRPr="00D72432">
        <w:rPr>
          <w:lang w:val="es-ES"/>
        </w:rPr>
        <w:t>10. Alcance del MVP</w:t>
      </w:r>
    </w:p>
    <w:p w14:paraId="0F514509" w14:textId="77777777" w:rsidR="00D72432" w:rsidRDefault="00D72432" w:rsidP="00D72432">
      <w:pPr>
        <w:pStyle w:val="NormalWeb"/>
      </w:pPr>
      <w:r>
        <w:rPr>
          <w:rStyle w:val="Strong"/>
        </w:rPr>
        <w:t>Incluye:</w:t>
      </w:r>
    </w:p>
    <w:p w14:paraId="3BD22FF4" w14:textId="77777777" w:rsidR="00D72432" w:rsidRPr="00D72432" w:rsidRDefault="00D72432" w:rsidP="00D72432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s-ES"/>
        </w:rPr>
      </w:pPr>
      <w:proofErr w:type="spellStart"/>
      <w:r w:rsidRPr="00D72432">
        <w:rPr>
          <w:lang w:val="es-ES"/>
        </w:rPr>
        <w:t>Dashboard</w:t>
      </w:r>
      <w:proofErr w:type="spellEnd"/>
      <w:r w:rsidRPr="00D72432">
        <w:rPr>
          <w:lang w:val="es-ES"/>
        </w:rPr>
        <w:t xml:space="preserve"> funcional con todas las visualizaciones críticas</w:t>
      </w:r>
    </w:p>
    <w:p w14:paraId="09867AA3" w14:textId="77777777" w:rsidR="00D72432" w:rsidRDefault="00D72432" w:rsidP="00D7243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lastRenderedPageBreak/>
        <w:t xml:space="preserve">Sistema de </w:t>
      </w:r>
      <w:proofErr w:type="spellStart"/>
      <w:r>
        <w:t>alertas</w:t>
      </w:r>
      <w:proofErr w:type="spellEnd"/>
      <w:r>
        <w:t xml:space="preserve"> </w:t>
      </w:r>
      <w:proofErr w:type="spellStart"/>
      <w:r>
        <w:t>automático</w:t>
      </w:r>
      <w:proofErr w:type="spellEnd"/>
    </w:p>
    <w:p w14:paraId="071B6E46" w14:textId="77777777" w:rsidR="00D72432" w:rsidRDefault="00D72432" w:rsidP="00D72432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Gestión</w:t>
      </w:r>
      <w:proofErr w:type="spellEnd"/>
      <w:r>
        <w:t xml:space="preserve"> </w:t>
      </w:r>
      <w:proofErr w:type="spellStart"/>
      <w:r>
        <w:t>básica</w:t>
      </w:r>
      <w:proofErr w:type="spellEnd"/>
      <w:r>
        <w:t xml:space="preserve"> de </w:t>
      </w:r>
      <w:proofErr w:type="spellStart"/>
      <w:r>
        <w:t>inventario</w:t>
      </w:r>
      <w:proofErr w:type="spellEnd"/>
    </w:p>
    <w:p w14:paraId="4262299A" w14:textId="77777777" w:rsidR="00D72432" w:rsidRDefault="00D72432" w:rsidP="00D72432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Autenticación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único</w:t>
      </w:r>
      <w:proofErr w:type="spellEnd"/>
    </w:p>
    <w:p w14:paraId="4AE2DF4C" w14:textId="77777777" w:rsidR="00D72432" w:rsidRDefault="00D72432" w:rsidP="00D72432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Interfaz</w:t>
      </w:r>
      <w:proofErr w:type="spellEnd"/>
      <w:r>
        <w:t xml:space="preserve"> web responsive</w:t>
      </w:r>
    </w:p>
    <w:p w14:paraId="7C9D4517" w14:textId="77777777" w:rsidR="00D72432" w:rsidRDefault="00D72432" w:rsidP="00D72432">
      <w:pPr>
        <w:pStyle w:val="NormalWeb"/>
      </w:pPr>
      <w:r>
        <w:rPr>
          <w:rStyle w:val="Strong"/>
        </w:rPr>
        <w:t>No incluye (versiones futuras):</w:t>
      </w:r>
    </w:p>
    <w:p w14:paraId="3870856F" w14:textId="77777777" w:rsidR="00D72432" w:rsidRPr="00D72432" w:rsidRDefault="00D72432" w:rsidP="00D72432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lang w:val="es-ES"/>
        </w:rPr>
        <w:t>Integración con hardware (se definirá posteriormente)</w:t>
      </w:r>
    </w:p>
    <w:p w14:paraId="4FBBB363" w14:textId="77777777" w:rsidR="00D72432" w:rsidRDefault="00D72432" w:rsidP="00D72432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t>Múltiples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y roles</w:t>
      </w:r>
    </w:p>
    <w:p w14:paraId="6EDDC26A" w14:textId="77777777" w:rsidR="00D72432" w:rsidRDefault="00D72432" w:rsidP="00D72432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t>Reportes</w:t>
      </w:r>
      <w:proofErr w:type="spellEnd"/>
      <w:r>
        <w:t xml:space="preserve"> </w:t>
      </w:r>
      <w:proofErr w:type="spellStart"/>
      <w:r>
        <w:t>avanzados</w:t>
      </w:r>
      <w:proofErr w:type="spellEnd"/>
    </w:p>
    <w:p w14:paraId="4C785A76" w14:textId="77777777" w:rsidR="00D72432" w:rsidRDefault="00D72432" w:rsidP="00D72432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t>Historial</w:t>
      </w:r>
      <w:proofErr w:type="spellEnd"/>
      <w:r>
        <w:t xml:space="preserve"> </w:t>
      </w:r>
      <w:proofErr w:type="spellStart"/>
      <w:r>
        <w:t>detallado</w:t>
      </w:r>
      <w:proofErr w:type="spellEnd"/>
    </w:p>
    <w:p w14:paraId="403347BE" w14:textId="77777777" w:rsidR="00D72432" w:rsidRDefault="00D72432" w:rsidP="00D72432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t>Notificaciones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email/SMS</w:t>
      </w:r>
    </w:p>
    <w:p w14:paraId="0A542CED" w14:textId="77777777" w:rsidR="00D72432" w:rsidRDefault="00D72432" w:rsidP="00D72432">
      <w:pPr>
        <w:pStyle w:val="Heading2"/>
      </w:pPr>
      <w:r>
        <w:t xml:space="preserve">11. </w:t>
      </w:r>
      <w:proofErr w:type="spellStart"/>
      <w:r>
        <w:t>Integración</w:t>
      </w:r>
      <w:proofErr w:type="spellEnd"/>
      <w:r>
        <w:t xml:space="preserve"> Hardware-Software (</w:t>
      </w:r>
      <w:proofErr w:type="spellStart"/>
      <w:r>
        <w:t>Pendiente</w:t>
      </w:r>
      <w:proofErr w:type="spellEnd"/>
      <w:r>
        <w:t>)</w:t>
      </w:r>
    </w:p>
    <w:p w14:paraId="5A4C3EF6" w14:textId="77777777" w:rsidR="00D72432" w:rsidRDefault="00D72432" w:rsidP="00D72432">
      <w:pPr>
        <w:pStyle w:val="NormalWeb"/>
      </w:pPr>
      <w:r>
        <w:rPr>
          <w:rStyle w:val="Strong"/>
        </w:rPr>
        <w:t>Nota:</w:t>
      </w:r>
      <w:r>
        <w:t xml:space="preserve"> La transmisión de datos entre sensores y software se definirá en una fase posterior del proyecto. Se contempla el uso de:</w:t>
      </w:r>
    </w:p>
    <w:p w14:paraId="3A184C6B" w14:textId="77777777" w:rsidR="00D72432" w:rsidRDefault="00D72432" w:rsidP="00D7243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API REST para </w:t>
      </w:r>
      <w:proofErr w:type="spellStart"/>
      <w:r>
        <w:t>comunicación</w:t>
      </w:r>
      <w:proofErr w:type="spellEnd"/>
    </w:p>
    <w:p w14:paraId="513871AC" w14:textId="77777777" w:rsidR="00D72432" w:rsidRDefault="00D72432" w:rsidP="00D72432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Protocolos</w:t>
      </w:r>
      <w:proofErr w:type="spellEnd"/>
      <w:r>
        <w:t xml:space="preserve"> MQTT o </w:t>
      </w:r>
      <w:proofErr w:type="spellStart"/>
      <w:r>
        <w:t>similares</w:t>
      </w:r>
      <w:proofErr w:type="spellEnd"/>
    </w:p>
    <w:p w14:paraId="7D6DB44A" w14:textId="77777777" w:rsidR="00D72432" w:rsidRPr="00D72432" w:rsidRDefault="00D72432" w:rsidP="00D72432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es-ES"/>
        </w:rPr>
      </w:pPr>
      <w:r w:rsidRPr="00D72432">
        <w:rPr>
          <w:lang w:val="es-ES"/>
        </w:rPr>
        <w:t>Transmisión de datos en tiempo real o por intervalos programados</w:t>
      </w:r>
    </w:p>
    <w:p w14:paraId="74AA6ECB" w14:textId="77777777" w:rsidR="00D72432" w:rsidRDefault="00E7283C" w:rsidP="00D72432">
      <w:pPr>
        <w:spacing w:after="0"/>
      </w:pPr>
      <w:r>
        <w:rPr>
          <w:noProof/>
        </w:rPr>
        <w:pict w14:anchorId="2EBEA6F8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496961F3" w14:textId="77777777" w:rsidR="00D72432" w:rsidRDefault="00D72432" w:rsidP="00D72432">
      <w:pPr>
        <w:pStyle w:val="NormalWeb"/>
      </w:pPr>
      <w:r>
        <w:rPr>
          <w:rStyle w:val="Strong"/>
        </w:rPr>
        <w:t>Próximos pasos:</w:t>
      </w:r>
      <w:r>
        <w:t xml:space="preserve"> Validación de requerimientos con stakeholders y inicio del diseño de arquitectura técnica.</w:t>
      </w:r>
    </w:p>
    <w:p w14:paraId="158FB2B3" w14:textId="77777777" w:rsidR="00D72432" w:rsidRPr="00D72432" w:rsidRDefault="00D72432">
      <w:pPr>
        <w:rPr>
          <w:lang w:val="es-ES"/>
        </w:rPr>
      </w:pPr>
    </w:p>
    <w:p>
      <w:pPr>
        <w:pStyle w:val="Heading1"/>
      </w:pPr>
      <w:r>
        <w:t>12. Priorización de Requerimientos</w:t>
      </w:r>
    </w:p>
    <w:p>
      <w:r>
        <w:t>Para asegurar un desarrollo progresivo y enfocado, los requerimientos se priorizan en tres categorías: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Categoría</w:t>
            </w:r>
          </w:p>
        </w:tc>
        <w:tc>
          <w:tcPr>
            <w:tcW w:type="dxa" w:w="4320"/>
          </w:tcPr>
          <w:p>
            <w:r>
              <w:t>Descripción / Ejemplos</w:t>
            </w:r>
          </w:p>
        </w:tc>
      </w:tr>
      <w:tr>
        <w:tc>
          <w:tcPr>
            <w:tcW w:type="dxa" w:w="4320"/>
          </w:tcPr>
          <w:p>
            <w:r>
              <w:t>Críticos (MVP)</w:t>
            </w:r>
          </w:p>
        </w:tc>
        <w:tc>
          <w:tcPr>
            <w:tcW w:type="dxa" w:w="4320"/>
          </w:tcPr>
          <w:p>
            <w:r>
              <w:t>- Dashboard funcional con datos principales</w:t>
              <w:br/>
              <w:t>- Sistema de alertas críticas y preventivas</w:t>
              <w:br/>
              <w:t>- Gestión básica de inventario (cantidad, caducidad, estado)</w:t>
              <w:br/>
              <w:t>- Autenticación de usuario único</w:t>
            </w:r>
          </w:p>
        </w:tc>
      </w:tr>
      <w:tr>
        <w:tc>
          <w:tcPr>
            <w:tcW w:type="dxa" w:w="4320"/>
          </w:tcPr>
          <w:p>
            <w:r>
              <w:t>Deseables (Futuras mejoras cercanas)</w:t>
            </w:r>
          </w:p>
        </w:tc>
        <w:tc>
          <w:tcPr>
            <w:tcW w:type="dxa" w:w="4320"/>
          </w:tcPr>
          <w:p>
            <w:r>
              <w:t>- Historial básico de cambios recientes</w:t>
              <w:br/>
              <w:t>- Configuración personalizada de umbrales por medicamento</w:t>
              <w:br/>
              <w:t>- Visualización con gráficos (barras, colores, indicadores)</w:t>
            </w:r>
          </w:p>
        </w:tc>
      </w:tr>
      <w:tr>
        <w:tc>
          <w:tcPr>
            <w:tcW w:type="dxa" w:w="4320"/>
          </w:tcPr>
          <w:p>
            <w:r>
              <w:t>Futuros (Etapas posteriores)</w:t>
            </w:r>
          </w:p>
        </w:tc>
        <w:tc>
          <w:tcPr>
            <w:tcW w:type="dxa" w:w="4320"/>
          </w:tcPr>
          <w:p>
            <w:r>
              <w:t>- Integración con hardware en tiempo real</w:t>
              <w:br/>
              <w:t>- Soporte para múltiples roles de usuario</w:t>
              <w:br/>
              <w:t>- Reportes avanzados y exportación de datos</w:t>
              <w:br/>
              <w:t>- Notificaciones por email/SMS</w:t>
            </w:r>
          </w:p>
        </w:tc>
      </w:tr>
    </w:tbl>
    <w:sectPr w:rsidR="00D72432" w:rsidRPr="00D724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573B8"/>
    <w:multiLevelType w:val="multilevel"/>
    <w:tmpl w:val="5E4E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0E6A15"/>
    <w:multiLevelType w:val="multilevel"/>
    <w:tmpl w:val="D8D6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781D66"/>
    <w:multiLevelType w:val="multilevel"/>
    <w:tmpl w:val="F714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D43417"/>
    <w:multiLevelType w:val="multilevel"/>
    <w:tmpl w:val="10CC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E5764C"/>
    <w:multiLevelType w:val="multilevel"/>
    <w:tmpl w:val="393E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430521"/>
    <w:multiLevelType w:val="multilevel"/>
    <w:tmpl w:val="CDB0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A76FAD"/>
    <w:multiLevelType w:val="multilevel"/>
    <w:tmpl w:val="064C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DF06D9"/>
    <w:multiLevelType w:val="multilevel"/>
    <w:tmpl w:val="A950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155C54"/>
    <w:multiLevelType w:val="multilevel"/>
    <w:tmpl w:val="86BC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5846E2"/>
    <w:multiLevelType w:val="multilevel"/>
    <w:tmpl w:val="27B8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C97848"/>
    <w:multiLevelType w:val="multilevel"/>
    <w:tmpl w:val="6FBC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E94A74"/>
    <w:multiLevelType w:val="multilevel"/>
    <w:tmpl w:val="2AEA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3F6F55"/>
    <w:multiLevelType w:val="multilevel"/>
    <w:tmpl w:val="B866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FD6189"/>
    <w:multiLevelType w:val="multilevel"/>
    <w:tmpl w:val="3272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601A9C"/>
    <w:multiLevelType w:val="multilevel"/>
    <w:tmpl w:val="3558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F61D5E"/>
    <w:multiLevelType w:val="multilevel"/>
    <w:tmpl w:val="8834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CB26EA"/>
    <w:multiLevelType w:val="multilevel"/>
    <w:tmpl w:val="1F76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D173D4"/>
    <w:multiLevelType w:val="multilevel"/>
    <w:tmpl w:val="D3CE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79548D"/>
    <w:multiLevelType w:val="multilevel"/>
    <w:tmpl w:val="BDCA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B15EC1"/>
    <w:multiLevelType w:val="multilevel"/>
    <w:tmpl w:val="A9D8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866495">
    <w:abstractNumId w:val="8"/>
  </w:num>
  <w:num w:numId="2" w16cid:durableId="510266130">
    <w:abstractNumId w:val="6"/>
  </w:num>
  <w:num w:numId="3" w16cid:durableId="735469571">
    <w:abstractNumId w:val="5"/>
  </w:num>
  <w:num w:numId="4" w16cid:durableId="378895895">
    <w:abstractNumId w:val="4"/>
  </w:num>
  <w:num w:numId="5" w16cid:durableId="112557667">
    <w:abstractNumId w:val="7"/>
  </w:num>
  <w:num w:numId="6" w16cid:durableId="1233396558">
    <w:abstractNumId w:val="3"/>
  </w:num>
  <w:num w:numId="7" w16cid:durableId="334453513">
    <w:abstractNumId w:val="2"/>
  </w:num>
  <w:num w:numId="8" w16cid:durableId="75785608">
    <w:abstractNumId w:val="1"/>
  </w:num>
  <w:num w:numId="9" w16cid:durableId="679161866">
    <w:abstractNumId w:val="0"/>
  </w:num>
  <w:num w:numId="10" w16cid:durableId="32973062">
    <w:abstractNumId w:val="19"/>
  </w:num>
  <w:num w:numId="11" w16cid:durableId="1073821163">
    <w:abstractNumId w:val="15"/>
  </w:num>
  <w:num w:numId="12" w16cid:durableId="1617445791">
    <w:abstractNumId w:val="22"/>
  </w:num>
  <w:num w:numId="13" w16cid:durableId="2104102185">
    <w:abstractNumId w:val="28"/>
  </w:num>
  <w:num w:numId="14" w16cid:durableId="307787099">
    <w:abstractNumId w:val="14"/>
  </w:num>
  <w:num w:numId="15" w16cid:durableId="214853609">
    <w:abstractNumId w:val="9"/>
  </w:num>
  <w:num w:numId="16" w16cid:durableId="814954469">
    <w:abstractNumId w:val="20"/>
  </w:num>
  <w:num w:numId="17" w16cid:durableId="761071399">
    <w:abstractNumId w:val="12"/>
  </w:num>
  <w:num w:numId="18" w16cid:durableId="29115429">
    <w:abstractNumId w:val="16"/>
  </w:num>
  <w:num w:numId="19" w16cid:durableId="885798148">
    <w:abstractNumId w:val="13"/>
  </w:num>
  <w:num w:numId="20" w16cid:durableId="480850225">
    <w:abstractNumId w:val="10"/>
  </w:num>
  <w:num w:numId="21" w16cid:durableId="775906677">
    <w:abstractNumId w:val="26"/>
  </w:num>
  <w:num w:numId="22" w16cid:durableId="656304416">
    <w:abstractNumId w:val="11"/>
  </w:num>
  <w:num w:numId="23" w16cid:durableId="1788498273">
    <w:abstractNumId w:val="21"/>
  </w:num>
  <w:num w:numId="24" w16cid:durableId="2009400341">
    <w:abstractNumId w:val="24"/>
  </w:num>
  <w:num w:numId="25" w16cid:durableId="1839929387">
    <w:abstractNumId w:val="23"/>
  </w:num>
  <w:num w:numId="26" w16cid:durableId="690761429">
    <w:abstractNumId w:val="27"/>
  </w:num>
  <w:num w:numId="27" w16cid:durableId="1542129571">
    <w:abstractNumId w:val="25"/>
  </w:num>
  <w:num w:numId="28" w16cid:durableId="313876433">
    <w:abstractNumId w:val="18"/>
  </w:num>
  <w:num w:numId="29" w16cid:durableId="8333016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CC0"/>
    <w:rsid w:val="00326F90"/>
    <w:rsid w:val="003C4B2E"/>
    <w:rsid w:val="004D17B2"/>
    <w:rsid w:val="00AA1D8D"/>
    <w:rsid w:val="00B47730"/>
    <w:rsid w:val="00CB0664"/>
    <w:rsid w:val="00D72432"/>
    <w:rsid w:val="00E728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0EA8BC"/>
  <w14:defaultImageDpi w14:val="300"/>
  <w15:docId w15:val="{F8EBB294-BDD1-784D-9D0D-A3B63A8A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72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432"/>
    <w:rPr>
      <w:rFonts w:ascii="Courier New" w:eastAsia="Times New Roman" w:hAnsi="Courier New" w:cs="Courier New"/>
      <w:sz w:val="20"/>
      <w:szCs w:val="20"/>
      <w:lang w:val="en-MX"/>
    </w:rPr>
  </w:style>
  <w:style w:type="character" w:styleId="HTMLCode">
    <w:name w:val="HTML Code"/>
    <w:basedOn w:val="DefaultParagraphFont"/>
    <w:uiPriority w:val="99"/>
    <w:semiHidden/>
    <w:unhideWhenUsed/>
    <w:rsid w:val="00D724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José Ricardo Pacheco Chanico</cp:lastModifiedBy>
  <cp:revision>2</cp:revision>
  <dcterms:created xsi:type="dcterms:W3CDTF">2013-12-23T23:15:00Z</dcterms:created>
  <dcterms:modified xsi:type="dcterms:W3CDTF">2025-09-11T17:07:00Z</dcterms:modified>
  <cp:category/>
</cp:coreProperties>
</file>