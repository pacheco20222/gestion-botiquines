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CD8D8" w14:textId="77777777" w:rsidR="00370D11" w:rsidRPr="00E7668F" w:rsidRDefault="00000000">
      <w:pPr>
        <w:pStyle w:val="Title"/>
        <w:rPr>
          <w:lang w:val="es-ES"/>
        </w:rPr>
      </w:pPr>
      <w:r w:rsidRPr="00E7668F">
        <w:rPr>
          <w:lang w:val="es-ES"/>
        </w:rPr>
        <w:t>Informe del Sprint 3 – Gestión de Botiquines</w:t>
      </w:r>
    </w:p>
    <w:p w14:paraId="06677F75" w14:textId="77777777" w:rsidR="00370D11" w:rsidRPr="00E7668F" w:rsidRDefault="00000000">
      <w:pPr>
        <w:rPr>
          <w:lang w:val="es-ES"/>
        </w:rPr>
      </w:pPr>
      <w:r w:rsidRPr="00E7668F">
        <w:rPr>
          <w:lang w:val="es-ES"/>
        </w:rPr>
        <w:t>Duración del Sprint: 25 de septiembre – 1 de octubre de 2025</w:t>
      </w:r>
    </w:p>
    <w:p w14:paraId="4B916CB1" w14:textId="77777777" w:rsidR="00370D11" w:rsidRPr="00E7668F" w:rsidRDefault="00000000">
      <w:pPr>
        <w:rPr>
          <w:lang w:val="es-ES"/>
        </w:rPr>
      </w:pPr>
      <w:r w:rsidRPr="00E7668F">
        <w:rPr>
          <w:lang w:val="es-ES"/>
        </w:rPr>
        <w:t xml:space="preserve">Objetivo: Implementar alertas e indicadores visuales para los medicamentos, completando la base del </w:t>
      </w:r>
      <w:proofErr w:type="spellStart"/>
      <w:r w:rsidRPr="00E7668F">
        <w:rPr>
          <w:lang w:val="es-ES"/>
        </w:rPr>
        <w:t>dashboard</w:t>
      </w:r>
      <w:proofErr w:type="spellEnd"/>
      <w:r w:rsidRPr="00E7668F">
        <w:rPr>
          <w:lang w:val="es-ES"/>
        </w:rPr>
        <w:t>.</w:t>
      </w:r>
    </w:p>
    <w:p w14:paraId="25039D31" w14:textId="77777777" w:rsidR="00370D11" w:rsidRDefault="00000000">
      <w:pPr>
        <w:pStyle w:val="Heading1"/>
      </w:pPr>
      <w:r>
        <w:t>1. Objetivos del Sprint</w:t>
      </w:r>
    </w:p>
    <w:p w14:paraId="16B220F1" w14:textId="77777777" w:rsidR="00370D11" w:rsidRPr="00E7668F" w:rsidRDefault="00000000">
      <w:pPr>
        <w:pStyle w:val="ListBullet"/>
        <w:rPr>
          <w:lang w:val="es-ES"/>
        </w:rPr>
      </w:pPr>
      <w:r w:rsidRPr="00E7668F">
        <w:rPr>
          <w:lang w:val="es-ES"/>
        </w:rPr>
        <w:t>✅ Implementar alertas por caducidad y stock (críticas, preventivas, normales).</w:t>
      </w:r>
    </w:p>
    <w:p w14:paraId="4AA6839C" w14:textId="77777777" w:rsidR="00370D11" w:rsidRPr="00E7668F" w:rsidRDefault="00000000">
      <w:pPr>
        <w:pStyle w:val="ListBullet"/>
        <w:rPr>
          <w:lang w:val="es-ES"/>
        </w:rPr>
      </w:pPr>
      <w:r w:rsidRPr="00E7668F">
        <w:rPr>
          <w:lang w:val="es-ES"/>
        </w:rPr>
        <w:t>✅ Agregar umbral de stock configurable (</w:t>
      </w:r>
      <w:proofErr w:type="spellStart"/>
      <w:r w:rsidRPr="00E7668F">
        <w:rPr>
          <w:lang w:val="es-ES"/>
        </w:rPr>
        <w:t>reorder_level</w:t>
      </w:r>
      <w:proofErr w:type="spellEnd"/>
      <w:r w:rsidRPr="00E7668F">
        <w:rPr>
          <w:lang w:val="es-ES"/>
        </w:rPr>
        <w:t>) por medicamento.</w:t>
      </w:r>
    </w:p>
    <w:p w14:paraId="7113CB24" w14:textId="77777777" w:rsidR="00370D11" w:rsidRPr="00E7668F" w:rsidRDefault="00000000">
      <w:pPr>
        <w:pStyle w:val="ListBullet"/>
        <w:rPr>
          <w:lang w:val="es-ES"/>
        </w:rPr>
      </w:pPr>
      <w:r w:rsidRPr="00E7668F">
        <w:rPr>
          <w:lang w:val="es-ES"/>
        </w:rPr>
        <w:t>✅ Proporcionar indicadores visuales claros (etiquetas y barras).</w:t>
      </w:r>
    </w:p>
    <w:p w14:paraId="1F650B42" w14:textId="77777777" w:rsidR="00370D11" w:rsidRPr="00E7668F" w:rsidRDefault="00000000">
      <w:pPr>
        <w:pStyle w:val="ListBullet"/>
        <w:rPr>
          <w:lang w:val="es-ES"/>
        </w:rPr>
      </w:pPr>
      <w:r w:rsidRPr="00E7668F">
        <w:rPr>
          <w:lang w:val="es-ES"/>
        </w:rPr>
        <w:t xml:space="preserve">✅ Agregar filtros en el </w:t>
      </w:r>
      <w:proofErr w:type="spellStart"/>
      <w:r w:rsidRPr="00E7668F">
        <w:rPr>
          <w:lang w:val="es-ES"/>
        </w:rPr>
        <w:t>dashboard</w:t>
      </w:r>
      <w:proofErr w:type="spellEnd"/>
      <w:r w:rsidRPr="00E7668F">
        <w:rPr>
          <w:lang w:val="es-ES"/>
        </w:rPr>
        <w:t xml:space="preserve"> por estado del medicamento.</w:t>
      </w:r>
    </w:p>
    <w:p w14:paraId="026D9B1A" w14:textId="77777777" w:rsidR="00370D11" w:rsidRPr="00E7668F" w:rsidRDefault="00000000">
      <w:pPr>
        <w:pStyle w:val="ListBullet"/>
        <w:rPr>
          <w:lang w:val="es-ES"/>
        </w:rPr>
      </w:pPr>
      <w:r w:rsidRPr="00E7668F">
        <w:rPr>
          <w:lang w:val="es-ES"/>
        </w:rPr>
        <w:t>✅ Implementar un panel de resumen con indicadores clave.</w:t>
      </w:r>
    </w:p>
    <w:p w14:paraId="41E3E9CB" w14:textId="77777777" w:rsidR="00370D11" w:rsidRDefault="00000000">
      <w:pPr>
        <w:pStyle w:val="Heading1"/>
      </w:pPr>
      <w:r>
        <w:t>2. Entregables Completados</w:t>
      </w:r>
    </w:p>
    <w:p w14:paraId="5F8CF72C" w14:textId="77777777" w:rsidR="00370D11" w:rsidRDefault="00000000">
      <w:pPr>
        <w:pStyle w:val="ListBullet"/>
      </w:pPr>
      <w:r>
        <w:t>✅ Backend</w:t>
      </w:r>
    </w:p>
    <w:p w14:paraId="3DF34F71" w14:textId="77777777" w:rsidR="00370D11" w:rsidRPr="00E7668F" w:rsidRDefault="00000000">
      <w:pPr>
        <w:pStyle w:val="ListBullet2"/>
        <w:rPr>
          <w:lang w:val="es-ES"/>
        </w:rPr>
      </w:pPr>
      <w:proofErr w:type="spellStart"/>
      <w:r w:rsidRPr="00E7668F">
        <w:rPr>
          <w:lang w:val="es-ES"/>
        </w:rPr>
        <w:t>Medicine.</w:t>
      </w:r>
      <w:proofErr w:type="gramStart"/>
      <w:r w:rsidRPr="00E7668F">
        <w:rPr>
          <w:lang w:val="es-ES"/>
        </w:rPr>
        <w:t>status</w:t>
      </w:r>
      <w:proofErr w:type="spellEnd"/>
      <w:proofErr w:type="gramEnd"/>
      <w:r w:rsidRPr="00E7668F">
        <w:rPr>
          <w:lang w:val="es-ES"/>
        </w:rPr>
        <w:t>() extendido para lógica de stock y caducidad.</w:t>
      </w:r>
    </w:p>
    <w:p w14:paraId="3A3B7094" w14:textId="77777777" w:rsidR="00370D11" w:rsidRDefault="00000000">
      <w:pPr>
        <w:pStyle w:val="ListBullet2"/>
      </w:pPr>
      <w:r>
        <w:t>Endpoint /</w:t>
      </w:r>
      <w:proofErr w:type="spellStart"/>
      <w:r>
        <w:t>api</w:t>
      </w:r>
      <w:proofErr w:type="spellEnd"/>
      <w:r>
        <w:t xml:space="preserve">/medicines/alerts </w:t>
      </w:r>
      <w:proofErr w:type="spellStart"/>
      <w:r>
        <w:t>creado</w:t>
      </w:r>
      <w:proofErr w:type="spellEnd"/>
      <w:r>
        <w:t>.</w:t>
      </w:r>
    </w:p>
    <w:p w14:paraId="155A9F08" w14:textId="77777777" w:rsidR="00370D11" w:rsidRDefault="00000000">
      <w:pPr>
        <w:pStyle w:val="ListBullet2"/>
      </w:pPr>
      <w:r>
        <w:t>Endpoint /api/medicines/filter?status creado.</w:t>
      </w:r>
    </w:p>
    <w:p w14:paraId="5093B166" w14:textId="77777777" w:rsidR="00370D11" w:rsidRPr="00E7668F" w:rsidRDefault="00000000">
      <w:pPr>
        <w:pStyle w:val="ListBullet2"/>
        <w:rPr>
          <w:lang w:val="es-ES"/>
        </w:rPr>
      </w:pPr>
      <w:proofErr w:type="spellStart"/>
      <w:r w:rsidRPr="00E7668F">
        <w:rPr>
          <w:lang w:val="es-ES"/>
        </w:rPr>
        <w:t>reorder_level</w:t>
      </w:r>
      <w:proofErr w:type="spellEnd"/>
      <w:r w:rsidRPr="00E7668F">
        <w:rPr>
          <w:lang w:val="es-ES"/>
        </w:rPr>
        <w:t xml:space="preserve"> totalmente configurable y validado en la API.</w:t>
      </w:r>
    </w:p>
    <w:p w14:paraId="4D09786F" w14:textId="77777777" w:rsidR="00370D11" w:rsidRPr="00E7668F" w:rsidRDefault="00000000">
      <w:pPr>
        <w:pStyle w:val="ListBullet2"/>
        <w:rPr>
          <w:lang w:val="es-ES"/>
        </w:rPr>
      </w:pPr>
      <w:r w:rsidRPr="00E7668F">
        <w:rPr>
          <w:lang w:val="es-ES"/>
        </w:rPr>
        <w:t>seed.py actualizado con medicamentos que cubren todas las categorías.</w:t>
      </w:r>
    </w:p>
    <w:p w14:paraId="7F5E271E" w14:textId="77777777" w:rsidR="00370D11" w:rsidRDefault="00000000">
      <w:pPr>
        <w:pStyle w:val="ListBullet"/>
      </w:pPr>
      <w:r>
        <w:t>✅ Frontend</w:t>
      </w:r>
    </w:p>
    <w:p w14:paraId="5A0FA035" w14:textId="77777777" w:rsidR="00370D11" w:rsidRPr="00E7668F" w:rsidRDefault="00000000">
      <w:pPr>
        <w:pStyle w:val="ListBullet2"/>
        <w:rPr>
          <w:lang w:val="es-ES"/>
        </w:rPr>
      </w:pPr>
      <w:r w:rsidRPr="00E7668F">
        <w:rPr>
          <w:lang w:val="es-ES"/>
        </w:rPr>
        <w:t>Etiquetas de estado en inventory.html (Vencido, Próximo a Vencer, Bajo Stock, OK, etc.).</w:t>
      </w:r>
    </w:p>
    <w:p w14:paraId="24820A44" w14:textId="77777777" w:rsidR="00370D11" w:rsidRPr="00E7668F" w:rsidRDefault="00000000">
      <w:pPr>
        <w:pStyle w:val="ListBullet2"/>
        <w:rPr>
          <w:lang w:val="es-ES"/>
        </w:rPr>
      </w:pPr>
      <w:r w:rsidRPr="00E7668F">
        <w:rPr>
          <w:lang w:val="es-ES"/>
        </w:rPr>
        <w:t>Botones de filtro por cada estado (Todos, Vencidos, Próximos a Vencer, Bajo Stock, Agotados).</w:t>
      </w:r>
    </w:p>
    <w:p w14:paraId="2BD09398" w14:textId="77777777" w:rsidR="00370D11" w:rsidRPr="00E7668F" w:rsidRDefault="00000000">
      <w:pPr>
        <w:pStyle w:val="ListBullet2"/>
        <w:rPr>
          <w:lang w:val="es-ES"/>
        </w:rPr>
      </w:pPr>
      <w:r w:rsidRPr="00E7668F">
        <w:rPr>
          <w:lang w:val="es-ES"/>
        </w:rPr>
        <w:t>Panel de resumen: total de medicamentos, alertas críticas, bajo stock, última actualización.</w:t>
      </w:r>
    </w:p>
    <w:p w14:paraId="7BBAED3B" w14:textId="77777777" w:rsidR="00370D11" w:rsidRPr="00E7668F" w:rsidRDefault="00000000">
      <w:pPr>
        <w:pStyle w:val="ListBullet2"/>
        <w:rPr>
          <w:lang w:val="es-ES"/>
        </w:rPr>
      </w:pPr>
      <w:r w:rsidRPr="00E7668F">
        <w:rPr>
          <w:lang w:val="es-ES"/>
        </w:rPr>
        <w:t>Barra de progreso en la columna de Cantidad: muestra nivel de stock vs umbral.</w:t>
      </w:r>
    </w:p>
    <w:p w14:paraId="4D2BE76B" w14:textId="77777777" w:rsidR="00370D11" w:rsidRPr="00E7668F" w:rsidRDefault="00000000">
      <w:pPr>
        <w:pStyle w:val="Heading1"/>
        <w:rPr>
          <w:lang w:val="es-ES"/>
        </w:rPr>
      </w:pPr>
      <w:r w:rsidRPr="00E7668F">
        <w:rPr>
          <w:lang w:val="es-ES"/>
        </w:rPr>
        <w:lastRenderedPageBreak/>
        <w:t>3. Evidencia (Capturas a insertar)</w:t>
      </w:r>
    </w:p>
    <w:p w14:paraId="57CE9BC5" w14:textId="187D5698" w:rsidR="00E7668F" w:rsidRDefault="00E7668F" w:rsidP="00E7668F">
      <w:pPr>
        <w:rPr>
          <w:lang w:val="es-ES"/>
        </w:rPr>
      </w:pPr>
      <w:r w:rsidRPr="001141EC">
        <w:drawing>
          <wp:inline distT="0" distB="0" distL="0" distR="0" wp14:anchorId="1B6FBE64" wp14:editId="38463CA9">
            <wp:extent cx="5486400" cy="2965450"/>
            <wp:effectExtent l="0" t="0" r="0" b="6350"/>
            <wp:docPr id="1737544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443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71FD" w14:textId="26C79DBB" w:rsidR="00E7668F" w:rsidRPr="00E7668F" w:rsidRDefault="00E7668F" w:rsidP="00E7668F">
      <w:pPr>
        <w:rPr>
          <w:lang w:val="es-ES"/>
        </w:rPr>
      </w:pPr>
      <w:r w:rsidRPr="001141EC">
        <w:drawing>
          <wp:inline distT="0" distB="0" distL="0" distR="0" wp14:anchorId="52FADE6F" wp14:editId="748A24D3">
            <wp:extent cx="5486400" cy="4474845"/>
            <wp:effectExtent l="0" t="0" r="0" b="0"/>
            <wp:docPr id="1844069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693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DE63" w14:textId="77777777" w:rsidR="00370D11" w:rsidRPr="00E7668F" w:rsidRDefault="00000000">
      <w:pPr>
        <w:pStyle w:val="Heading1"/>
        <w:rPr>
          <w:lang w:val="es-ES"/>
        </w:rPr>
      </w:pPr>
      <w:r w:rsidRPr="00E7668F">
        <w:rPr>
          <w:lang w:val="es-ES"/>
        </w:rPr>
        <w:lastRenderedPageBreak/>
        <w:t>4. Pendientes</w:t>
      </w:r>
    </w:p>
    <w:p w14:paraId="3C694A6A" w14:textId="77777777" w:rsidR="00370D11" w:rsidRPr="00E7668F" w:rsidRDefault="00000000">
      <w:pPr>
        <w:rPr>
          <w:lang w:val="es-ES"/>
        </w:rPr>
      </w:pPr>
      <w:r w:rsidRPr="00E7668F">
        <w:rPr>
          <w:lang w:val="es-ES"/>
        </w:rPr>
        <w:t>Ninguno para el Sprint 3. Todos los entregables planificados han sido cumplidos.</w:t>
      </w:r>
    </w:p>
    <w:p w14:paraId="2E58A52B" w14:textId="77777777" w:rsidR="00370D11" w:rsidRPr="00E7668F" w:rsidRDefault="00000000">
      <w:pPr>
        <w:pStyle w:val="Heading1"/>
        <w:rPr>
          <w:lang w:val="es-ES"/>
        </w:rPr>
      </w:pPr>
      <w:r w:rsidRPr="00E7668F">
        <w:rPr>
          <w:lang w:val="es-ES"/>
        </w:rPr>
        <w:t>5. Próximos Pasos (Vista previa Sprint 4)</w:t>
      </w:r>
    </w:p>
    <w:p w14:paraId="19C5223D" w14:textId="77777777" w:rsidR="00370D11" w:rsidRPr="00E7668F" w:rsidRDefault="00000000">
      <w:pPr>
        <w:pStyle w:val="ListBullet"/>
        <w:rPr>
          <w:lang w:val="es-ES"/>
        </w:rPr>
      </w:pPr>
      <w:r w:rsidRPr="00E7668F">
        <w:rPr>
          <w:lang w:val="es-ES"/>
        </w:rPr>
        <w:t>Mejoras visuales con Bootstrap responsivo.</w:t>
      </w:r>
    </w:p>
    <w:p w14:paraId="3ABF39CE" w14:textId="77777777" w:rsidR="00370D11" w:rsidRPr="00E7668F" w:rsidRDefault="00000000">
      <w:pPr>
        <w:pStyle w:val="ListBullet"/>
        <w:rPr>
          <w:lang w:val="es-ES"/>
        </w:rPr>
      </w:pPr>
      <w:r w:rsidRPr="00E7668F">
        <w:rPr>
          <w:lang w:val="es-ES"/>
        </w:rPr>
        <w:t>Pruebas y corrección de errores.</w:t>
      </w:r>
    </w:p>
    <w:p w14:paraId="55195DCA" w14:textId="77777777" w:rsidR="00370D11" w:rsidRPr="00E7668F" w:rsidRDefault="00000000">
      <w:pPr>
        <w:pStyle w:val="ListBullet"/>
        <w:rPr>
          <w:lang w:val="es-ES"/>
        </w:rPr>
      </w:pPr>
      <w:proofErr w:type="spellStart"/>
      <w:r w:rsidRPr="00E7668F">
        <w:rPr>
          <w:lang w:val="es-ES"/>
        </w:rPr>
        <w:t>Dataset</w:t>
      </w:r>
      <w:proofErr w:type="spellEnd"/>
      <w:r w:rsidRPr="00E7668F">
        <w:rPr>
          <w:lang w:val="es-ES"/>
        </w:rPr>
        <w:t xml:space="preserve"> de demostración para la presentación.</w:t>
      </w:r>
    </w:p>
    <w:p w14:paraId="492FF2F0" w14:textId="77777777" w:rsidR="00370D11" w:rsidRDefault="00000000">
      <w:pPr>
        <w:pStyle w:val="ListBullet"/>
      </w:pPr>
      <w:proofErr w:type="spellStart"/>
      <w:r>
        <w:t>Actualización</w:t>
      </w:r>
      <w:proofErr w:type="spellEnd"/>
      <w:r>
        <w:t xml:space="preserve"> de </w:t>
      </w:r>
      <w:proofErr w:type="spellStart"/>
      <w:r>
        <w:t>documentación</w:t>
      </w:r>
      <w:proofErr w:type="spellEnd"/>
      <w:r>
        <w:t>.</w:t>
      </w:r>
    </w:p>
    <w:p w14:paraId="4F87B1E2" w14:textId="77777777" w:rsidR="00370D11" w:rsidRPr="00E7668F" w:rsidRDefault="00000000">
      <w:pPr>
        <w:pStyle w:val="ListBullet"/>
        <w:rPr>
          <w:lang w:val="es-ES"/>
        </w:rPr>
      </w:pPr>
      <w:r w:rsidRPr="00E7668F">
        <w:rPr>
          <w:lang w:val="es-ES"/>
        </w:rPr>
        <w:t xml:space="preserve">Preparación para despliegue final en </w:t>
      </w:r>
      <w:proofErr w:type="spellStart"/>
      <w:r w:rsidRPr="00E7668F">
        <w:rPr>
          <w:lang w:val="es-ES"/>
        </w:rPr>
        <w:t>DigitalOcean</w:t>
      </w:r>
      <w:proofErr w:type="spellEnd"/>
      <w:r w:rsidRPr="00E7668F">
        <w:rPr>
          <w:lang w:val="es-ES"/>
        </w:rPr>
        <w:t>.</w:t>
      </w:r>
    </w:p>
    <w:p w14:paraId="23C01CFF" w14:textId="77777777" w:rsidR="00370D11" w:rsidRPr="00E7668F" w:rsidRDefault="00000000">
      <w:pPr>
        <w:rPr>
          <w:lang w:val="es-ES"/>
        </w:rPr>
      </w:pPr>
      <w:r w:rsidRPr="00E7668F">
        <w:rPr>
          <w:lang w:val="es-ES"/>
        </w:rPr>
        <w:t>⚡ Sprint 3 completado exitosamente en tiempo.</w:t>
      </w:r>
    </w:p>
    <w:sectPr w:rsidR="00370D11" w:rsidRPr="00E766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3603930">
    <w:abstractNumId w:val="8"/>
  </w:num>
  <w:num w:numId="2" w16cid:durableId="378288022">
    <w:abstractNumId w:val="6"/>
  </w:num>
  <w:num w:numId="3" w16cid:durableId="1585408945">
    <w:abstractNumId w:val="5"/>
  </w:num>
  <w:num w:numId="4" w16cid:durableId="1883713369">
    <w:abstractNumId w:val="4"/>
  </w:num>
  <w:num w:numId="5" w16cid:durableId="1163476317">
    <w:abstractNumId w:val="7"/>
  </w:num>
  <w:num w:numId="6" w16cid:durableId="1224291406">
    <w:abstractNumId w:val="3"/>
  </w:num>
  <w:num w:numId="7" w16cid:durableId="872036733">
    <w:abstractNumId w:val="2"/>
  </w:num>
  <w:num w:numId="8" w16cid:durableId="1583753246">
    <w:abstractNumId w:val="1"/>
  </w:num>
  <w:num w:numId="9" w16cid:durableId="1128162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70D11"/>
    <w:rsid w:val="003A1B9A"/>
    <w:rsid w:val="00AA1D8D"/>
    <w:rsid w:val="00B47730"/>
    <w:rsid w:val="00CB0664"/>
    <w:rsid w:val="00E766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635BE7"/>
  <w14:defaultImageDpi w14:val="300"/>
  <w15:docId w15:val="{3711522B-300C-2144-8A62-AF4745BB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 Pacheco</cp:lastModifiedBy>
  <cp:revision>2</cp:revision>
  <dcterms:created xsi:type="dcterms:W3CDTF">2025-09-18T08:18:00Z</dcterms:created>
  <dcterms:modified xsi:type="dcterms:W3CDTF">2025-09-18T08:18:00Z</dcterms:modified>
  <cp:category/>
</cp:coreProperties>
</file>