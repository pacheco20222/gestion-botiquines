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9D5BF" w14:textId="77777777" w:rsidR="00B271A8" w:rsidRPr="00A301C4" w:rsidRDefault="00000000">
      <w:pPr>
        <w:pStyle w:val="Heading1"/>
        <w:rPr>
          <w:lang w:val="es-SV"/>
        </w:rPr>
      </w:pPr>
      <w:r w:rsidRPr="00A301C4">
        <w:rPr>
          <w:lang w:val="es-SV"/>
        </w:rPr>
        <w:t xml:space="preserve">Sprint 1 </w:t>
      </w:r>
      <w:proofErr w:type="spellStart"/>
      <w:r w:rsidRPr="00A301C4">
        <w:rPr>
          <w:lang w:val="es-SV"/>
        </w:rPr>
        <w:t>Report</w:t>
      </w:r>
      <w:proofErr w:type="spellEnd"/>
      <w:r w:rsidRPr="00A301C4">
        <w:rPr>
          <w:lang w:val="es-SV"/>
        </w:rPr>
        <w:t xml:space="preserve"> – Gestión de Botiquines</w:t>
      </w:r>
    </w:p>
    <w:p w14:paraId="0849CE04" w14:textId="77777777" w:rsidR="00B271A8" w:rsidRPr="00A301C4" w:rsidRDefault="00000000">
      <w:pPr>
        <w:rPr>
          <w:lang w:val="es-SV"/>
        </w:rPr>
      </w:pPr>
      <w:r w:rsidRPr="00A301C4">
        <w:rPr>
          <w:lang w:val="es-SV"/>
        </w:rPr>
        <w:t>Implementador de Proyectos de Software – Servicio Social</w:t>
      </w:r>
    </w:p>
    <w:p w14:paraId="127129D3" w14:textId="77777777" w:rsidR="00B271A8" w:rsidRPr="00A301C4" w:rsidRDefault="00000000">
      <w:pPr>
        <w:rPr>
          <w:lang w:val="es-SV"/>
        </w:rPr>
      </w:pPr>
      <w:r w:rsidRPr="00A301C4">
        <w:rPr>
          <w:lang w:val="es-SV"/>
        </w:rPr>
        <w:t xml:space="preserve">Fecha: </w:t>
      </w:r>
      <w:proofErr w:type="gramStart"/>
      <w:r w:rsidRPr="00A301C4">
        <w:rPr>
          <w:lang w:val="es-SV"/>
        </w:rPr>
        <w:t>Septiembre</w:t>
      </w:r>
      <w:proofErr w:type="gramEnd"/>
      <w:r w:rsidRPr="00A301C4">
        <w:rPr>
          <w:lang w:val="es-SV"/>
        </w:rPr>
        <w:t xml:space="preserve"> 12–13, 2025</w:t>
      </w:r>
    </w:p>
    <w:p w14:paraId="1A5E4A3D" w14:textId="550AB949" w:rsidR="00B271A8" w:rsidRPr="00A301C4" w:rsidRDefault="00000000">
      <w:pPr>
        <w:rPr>
          <w:lang w:val="es-SV"/>
        </w:rPr>
      </w:pPr>
      <w:r w:rsidRPr="00A301C4">
        <w:rPr>
          <w:lang w:val="es-SV"/>
        </w:rPr>
        <w:t xml:space="preserve">Nombre: </w:t>
      </w:r>
      <w:r w:rsidR="00A301C4">
        <w:rPr>
          <w:lang w:val="es-SV"/>
        </w:rPr>
        <w:t>Jose Ricardo Pacheco</w:t>
      </w:r>
    </w:p>
    <w:p w14:paraId="2E52BDAF" w14:textId="77777777" w:rsidR="00B271A8" w:rsidRPr="00A301C4" w:rsidRDefault="00000000">
      <w:pPr>
        <w:rPr>
          <w:lang w:val="es-SV"/>
        </w:rPr>
      </w:pPr>
      <w:r w:rsidRPr="00A301C4">
        <w:rPr>
          <w:lang w:val="es-SV"/>
        </w:rPr>
        <w:br w:type="page"/>
      </w:r>
    </w:p>
    <w:p w14:paraId="3743ACE7" w14:textId="77777777" w:rsidR="00B271A8" w:rsidRPr="00A301C4" w:rsidRDefault="00000000">
      <w:pPr>
        <w:pStyle w:val="Heading2"/>
        <w:rPr>
          <w:lang w:val="es-SV"/>
        </w:rPr>
      </w:pPr>
      <w:r w:rsidRPr="00A301C4">
        <w:rPr>
          <w:lang w:val="es-SV"/>
        </w:rPr>
        <w:lastRenderedPageBreak/>
        <w:t xml:space="preserve">1. Sprint </w:t>
      </w:r>
      <w:proofErr w:type="spellStart"/>
      <w:r w:rsidRPr="00A301C4">
        <w:rPr>
          <w:lang w:val="es-SV"/>
        </w:rPr>
        <w:t>Overview</w:t>
      </w:r>
      <w:proofErr w:type="spellEnd"/>
    </w:p>
    <w:p w14:paraId="3A4CFAF3" w14:textId="77777777" w:rsidR="00B271A8" w:rsidRDefault="00000000">
      <w:r>
        <w:t xml:space="preserve">• Sprint Dates: </w:t>
      </w:r>
      <w:proofErr w:type="spellStart"/>
      <w:r>
        <w:t>Septiembre</w:t>
      </w:r>
      <w:proofErr w:type="spellEnd"/>
      <w:r>
        <w:t xml:space="preserve"> 11 – 17, 2025</w:t>
      </w:r>
      <w:r>
        <w:br/>
        <w:t>• Goal: Backend foundations (Flask, Docker, DigitalOcean MySQL, Authentication)</w:t>
      </w:r>
    </w:p>
    <w:p w14:paraId="36441EBC" w14:textId="77777777" w:rsidR="00B271A8" w:rsidRDefault="00000000">
      <w:pPr>
        <w:pStyle w:val="Heading2"/>
      </w:pPr>
      <w:r>
        <w:t>2. Completed Work ✅</w:t>
      </w:r>
    </w:p>
    <w:p w14:paraId="6E5BDFB2" w14:textId="681693D6" w:rsidR="00B271A8" w:rsidRDefault="00000000">
      <w:r>
        <w:t>The following tasks were completed during Sprint 1:</w:t>
      </w:r>
      <w:r>
        <w:br/>
        <w:t>- Project initialized with Flask structure.</w:t>
      </w:r>
      <w:r>
        <w:br/>
        <w:t>- Database schema created in MySQL (DigitalOcean).</w:t>
      </w:r>
      <w:r>
        <w:br/>
        <w:t>- Medicine model implemented (with expiry + stock logic).</w:t>
      </w:r>
      <w:r>
        <w:br/>
        <w:t>- API endpoints: List &amp; Create medicines.</w:t>
      </w:r>
      <w:r>
        <w:br/>
        <w:t>- User model + authentication (register/login).</w:t>
      </w:r>
      <w:r>
        <w:br/>
        <w:t>- Seed script: 3 medicines + 1 default user.</w:t>
      </w:r>
      <w:r>
        <w:br/>
        <w:t>- Docker containerization configured.</w:t>
      </w:r>
      <w:r>
        <w:br/>
      </w:r>
      <w:r w:rsidR="00A301C4" w:rsidRPr="00A301C4">
        <w:drawing>
          <wp:inline distT="0" distB="0" distL="0" distR="0" wp14:anchorId="45327845" wp14:editId="4A04B690">
            <wp:extent cx="5486400" cy="1679575"/>
            <wp:effectExtent l="0" t="0" r="0" b="0"/>
            <wp:docPr id="1174136924" name="Picture 1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36924" name="Picture 1" descr="A screenshot of a data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5A54" w14:textId="62481223" w:rsidR="00A301C4" w:rsidRDefault="00A301C4">
      <w:r w:rsidRPr="00A301C4">
        <w:drawing>
          <wp:inline distT="0" distB="0" distL="0" distR="0" wp14:anchorId="01ECC553" wp14:editId="7A34F1A2">
            <wp:extent cx="4944165" cy="1581371"/>
            <wp:effectExtent l="0" t="0" r="0" b="0"/>
            <wp:docPr id="19451735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7350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2181" w14:textId="528D7396" w:rsidR="00B271A8" w:rsidRDefault="00A301C4">
      <w:r w:rsidRPr="00A301C4">
        <w:lastRenderedPageBreak/>
        <w:drawing>
          <wp:inline distT="0" distB="0" distL="0" distR="0" wp14:anchorId="179815A4" wp14:editId="2D402557">
            <wp:extent cx="4039262" cy="2631598"/>
            <wp:effectExtent l="0" t="0" r="0" b="0"/>
            <wp:docPr id="21012670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6707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1817" cy="263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ECA3" w14:textId="4254AAB6" w:rsidR="00A301C4" w:rsidRDefault="00A301C4">
      <w:r w:rsidRPr="00A301C4">
        <w:drawing>
          <wp:inline distT="0" distB="0" distL="0" distR="0" wp14:anchorId="4525D764" wp14:editId="09F85366">
            <wp:extent cx="5486400" cy="2099310"/>
            <wp:effectExtent l="0" t="0" r="0" b="0"/>
            <wp:docPr id="4284958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49586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0604" w14:textId="53065149" w:rsidR="00A301C4" w:rsidRDefault="00A301C4">
      <w:r w:rsidRPr="00A301C4">
        <w:drawing>
          <wp:inline distT="0" distB="0" distL="0" distR="0" wp14:anchorId="34692C92" wp14:editId="1E3419FE">
            <wp:extent cx="5486400" cy="1280795"/>
            <wp:effectExtent l="0" t="0" r="0" b="0"/>
            <wp:docPr id="302285841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85841" name="Picture 1" descr="A screenshot of a black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743F" w14:textId="77777777" w:rsidR="00A301C4" w:rsidRDefault="00A301C4"/>
    <w:p w14:paraId="6FD12E9F" w14:textId="77777777" w:rsidR="00B271A8" w:rsidRDefault="00000000">
      <w:pPr>
        <w:pStyle w:val="Heading2"/>
      </w:pPr>
      <w:r>
        <w:t>3. Pending Work 🔄</w:t>
      </w:r>
    </w:p>
    <w:p w14:paraId="46F68505" w14:textId="77777777" w:rsidR="00B271A8" w:rsidRDefault="00000000">
      <w:r>
        <w:t>- Implement Update &amp; Delete endpoints (complete CRUD).</w:t>
      </w:r>
      <w:r>
        <w:br/>
        <w:t>- UI Dashboard (to visualize medicines + alerts).</w:t>
      </w:r>
      <w:r>
        <w:br/>
        <w:t>- API validation improvements (field checks).</w:t>
      </w:r>
      <w:r>
        <w:br/>
        <w:t>- Expose alert system in dashboard.</w:t>
      </w:r>
    </w:p>
    <w:p w14:paraId="7A59E302" w14:textId="77777777" w:rsidR="00B271A8" w:rsidRDefault="00000000">
      <w:pPr>
        <w:pStyle w:val="Heading2"/>
      </w:pPr>
      <w:r>
        <w:lastRenderedPageBreak/>
        <w:t>4. Challenges &amp; Lessons Learned 💡</w:t>
      </w:r>
    </w:p>
    <w:p w14:paraId="6566CDE4" w14:textId="77777777" w:rsidR="00B271A8" w:rsidRDefault="00000000">
      <w:r>
        <w:t>- Handling SSL certs in Docker: required including DigitalOcean’s ca-certificate.crt inside container.</w:t>
      </w:r>
      <w:r>
        <w:br/>
        <w:t>- Learned to manage .env vs .venv for flexible development environment.</w:t>
      </w:r>
      <w:r>
        <w:br/>
        <w:t>- Authentication best practices: storing hashed passwords instead of plain text.</w:t>
      </w:r>
    </w:p>
    <w:p w14:paraId="33F5A1EF" w14:textId="77777777" w:rsidR="00B271A8" w:rsidRDefault="00000000">
      <w:pPr>
        <w:pStyle w:val="Heading2"/>
      </w:pPr>
      <w:r>
        <w:t>5. Next Sprint Preview 🚀</w:t>
      </w:r>
    </w:p>
    <w:p w14:paraId="71521C32" w14:textId="77777777" w:rsidR="00B271A8" w:rsidRDefault="00000000">
      <w:r>
        <w:t>- Implement full CRUD (Update + Delete).</w:t>
      </w:r>
      <w:r>
        <w:br/>
        <w:t>- Start basic dashboard with Bootstrap.</w:t>
      </w:r>
      <w:r>
        <w:br/>
        <w:t>- Add validation rules.</w:t>
      </w:r>
      <w:r>
        <w:br/>
        <w:t>- Expand README with usage examples.</w:t>
      </w:r>
    </w:p>
    <w:p w14:paraId="7610AA37" w14:textId="77777777" w:rsidR="00B271A8" w:rsidRDefault="00000000">
      <w:pPr>
        <w:pStyle w:val="Heading2"/>
      </w:pPr>
      <w:r>
        <w:t>6. Status</w:t>
      </w:r>
    </w:p>
    <w:p w14:paraId="785EEA27" w14:textId="77777777" w:rsidR="00B271A8" w:rsidRDefault="00000000">
      <w:r>
        <w:t>• Sprint 1 Completed ✅</w:t>
      </w:r>
      <w:r>
        <w:br/>
        <w:t>• Sprint 2 Pending 🚧</w:t>
      </w:r>
    </w:p>
    <w:sectPr w:rsidR="00B271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6257108">
    <w:abstractNumId w:val="8"/>
  </w:num>
  <w:num w:numId="2" w16cid:durableId="1747150013">
    <w:abstractNumId w:val="6"/>
  </w:num>
  <w:num w:numId="3" w16cid:durableId="1528758413">
    <w:abstractNumId w:val="5"/>
  </w:num>
  <w:num w:numId="4" w16cid:durableId="527449221">
    <w:abstractNumId w:val="4"/>
  </w:num>
  <w:num w:numId="5" w16cid:durableId="1629166923">
    <w:abstractNumId w:val="7"/>
  </w:num>
  <w:num w:numId="6" w16cid:durableId="1506476840">
    <w:abstractNumId w:val="3"/>
  </w:num>
  <w:num w:numId="7" w16cid:durableId="1281691653">
    <w:abstractNumId w:val="2"/>
  </w:num>
  <w:num w:numId="8" w16cid:durableId="950749531">
    <w:abstractNumId w:val="1"/>
  </w:num>
  <w:num w:numId="9" w16cid:durableId="189271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301C4"/>
    <w:rsid w:val="00AA1D8D"/>
    <w:rsid w:val="00B271A8"/>
    <w:rsid w:val="00B47730"/>
    <w:rsid w:val="00C70CC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34A18C"/>
  <w14:defaultImageDpi w14:val="300"/>
  <w15:docId w15:val="{C62694F9-E14E-436C-9799-EE35E452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José Ricardo Pacheco Chanico</cp:lastModifiedBy>
  <cp:revision>2</cp:revision>
  <dcterms:created xsi:type="dcterms:W3CDTF">2013-12-23T23:15:00Z</dcterms:created>
  <dcterms:modified xsi:type="dcterms:W3CDTF">2025-09-13T07:24:00Z</dcterms:modified>
  <cp:category/>
</cp:coreProperties>
</file>