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C8C5C" w14:textId="77777777" w:rsidR="00D12EC5" w:rsidRPr="005E6DA2" w:rsidRDefault="00000000">
      <w:pPr>
        <w:pStyle w:val="Heading1"/>
        <w:rPr>
          <w:lang w:val="es-SV"/>
        </w:rPr>
      </w:pPr>
      <w:r w:rsidRPr="005E6DA2">
        <w:rPr>
          <w:lang w:val="es-SV"/>
        </w:rPr>
        <w:t>Reporte de Sprint 1 – Gestión de Botiquines</w:t>
      </w:r>
    </w:p>
    <w:p w14:paraId="72616CE7" w14:textId="77777777" w:rsidR="00D12EC5" w:rsidRPr="005E6DA2" w:rsidRDefault="00000000">
      <w:pPr>
        <w:rPr>
          <w:lang w:val="es-SV"/>
        </w:rPr>
      </w:pPr>
      <w:r w:rsidRPr="005E6DA2">
        <w:rPr>
          <w:lang w:val="es-SV"/>
        </w:rPr>
        <w:t>Implementador de Proyectos de Software – Servicio Social</w:t>
      </w:r>
    </w:p>
    <w:p w14:paraId="1E9BBEB3" w14:textId="77777777" w:rsidR="00D12EC5" w:rsidRPr="005E6DA2" w:rsidRDefault="00000000">
      <w:pPr>
        <w:rPr>
          <w:lang w:val="es-SV"/>
        </w:rPr>
      </w:pPr>
      <w:r w:rsidRPr="005E6DA2">
        <w:rPr>
          <w:lang w:val="es-SV"/>
        </w:rPr>
        <w:t xml:space="preserve">Fecha: 12–13 de </w:t>
      </w:r>
      <w:proofErr w:type="gramStart"/>
      <w:r w:rsidRPr="005E6DA2">
        <w:rPr>
          <w:lang w:val="es-SV"/>
        </w:rPr>
        <w:t>Septiembre</w:t>
      </w:r>
      <w:proofErr w:type="gramEnd"/>
      <w:r w:rsidRPr="005E6DA2">
        <w:rPr>
          <w:lang w:val="es-SV"/>
        </w:rPr>
        <w:t xml:space="preserve"> de 2025</w:t>
      </w:r>
    </w:p>
    <w:p w14:paraId="57EF9857" w14:textId="68269884" w:rsidR="00D12EC5" w:rsidRPr="005E6DA2" w:rsidRDefault="00000000">
      <w:pPr>
        <w:rPr>
          <w:lang w:val="es-SV"/>
        </w:rPr>
      </w:pPr>
      <w:r w:rsidRPr="005E6DA2">
        <w:rPr>
          <w:lang w:val="es-SV"/>
        </w:rPr>
        <w:t xml:space="preserve">Nombre: </w:t>
      </w:r>
      <w:r w:rsidR="005E6DA2">
        <w:rPr>
          <w:lang w:val="es-SV"/>
        </w:rPr>
        <w:t>Jose Pacheco</w:t>
      </w:r>
    </w:p>
    <w:p w14:paraId="1DB42E1B" w14:textId="77777777" w:rsidR="00D12EC5" w:rsidRPr="005E6DA2" w:rsidRDefault="00000000">
      <w:pPr>
        <w:rPr>
          <w:lang w:val="es-SV"/>
        </w:rPr>
      </w:pPr>
      <w:r w:rsidRPr="005E6DA2">
        <w:rPr>
          <w:lang w:val="es-SV"/>
        </w:rPr>
        <w:br w:type="page"/>
      </w:r>
    </w:p>
    <w:p w14:paraId="245975E3" w14:textId="77777777" w:rsidR="00D12EC5" w:rsidRPr="005E6DA2" w:rsidRDefault="00000000">
      <w:pPr>
        <w:pStyle w:val="Heading2"/>
        <w:rPr>
          <w:lang w:val="es-SV"/>
        </w:rPr>
      </w:pPr>
      <w:r w:rsidRPr="005E6DA2">
        <w:rPr>
          <w:lang w:val="es-SV"/>
        </w:rPr>
        <w:lastRenderedPageBreak/>
        <w:t>1. Resumen del Sprint</w:t>
      </w:r>
    </w:p>
    <w:p w14:paraId="170C4229" w14:textId="77777777" w:rsidR="00D12EC5" w:rsidRPr="005E6DA2" w:rsidRDefault="00000000">
      <w:pPr>
        <w:rPr>
          <w:lang w:val="es-SV"/>
        </w:rPr>
      </w:pPr>
      <w:r w:rsidRPr="005E6DA2">
        <w:rPr>
          <w:lang w:val="es-SV"/>
        </w:rPr>
        <w:t xml:space="preserve">• Fechas del Sprint: 11 – 17 de </w:t>
      </w:r>
      <w:proofErr w:type="gramStart"/>
      <w:r w:rsidRPr="005E6DA2">
        <w:rPr>
          <w:lang w:val="es-SV"/>
        </w:rPr>
        <w:t>Septiembre</w:t>
      </w:r>
      <w:proofErr w:type="gramEnd"/>
      <w:r w:rsidRPr="005E6DA2">
        <w:rPr>
          <w:lang w:val="es-SV"/>
        </w:rPr>
        <w:t xml:space="preserve"> de 2025</w:t>
      </w:r>
      <w:r w:rsidRPr="005E6DA2">
        <w:rPr>
          <w:lang w:val="es-SV"/>
        </w:rPr>
        <w:br/>
        <w:t xml:space="preserve">• Objetivo: Fundamentos del </w:t>
      </w:r>
      <w:proofErr w:type="spellStart"/>
      <w:r w:rsidRPr="005E6DA2">
        <w:rPr>
          <w:lang w:val="es-SV"/>
        </w:rPr>
        <w:t>backend</w:t>
      </w:r>
      <w:proofErr w:type="spellEnd"/>
      <w:r w:rsidRPr="005E6DA2">
        <w:rPr>
          <w:lang w:val="es-SV"/>
        </w:rPr>
        <w:t xml:space="preserve"> (</w:t>
      </w:r>
      <w:proofErr w:type="spellStart"/>
      <w:r w:rsidRPr="005E6DA2">
        <w:rPr>
          <w:lang w:val="es-SV"/>
        </w:rPr>
        <w:t>Flask</w:t>
      </w:r>
      <w:proofErr w:type="spellEnd"/>
      <w:r w:rsidRPr="005E6DA2">
        <w:rPr>
          <w:lang w:val="es-SV"/>
        </w:rPr>
        <w:t xml:space="preserve">, Docker, MySQL en </w:t>
      </w:r>
      <w:proofErr w:type="spellStart"/>
      <w:r w:rsidRPr="005E6DA2">
        <w:rPr>
          <w:lang w:val="es-SV"/>
        </w:rPr>
        <w:t>DigitalOcean</w:t>
      </w:r>
      <w:proofErr w:type="spellEnd"/>
      <w:r w:rsidRPr="005E6DA2">
        <w:rPr>
          <w:lang w:val="es-SV"/>
        </w:rPr>
        <w:t>, Autenticación)</w:t>
      </w:r>
    </w:p>
    <w:p w14:paraId="4C52D751" w14:textId="77777777" w:rsidR="00D12EC5" w:rsidRPr="005E6DA2" w:rsidRDefault="00000000">
      <w:pPr>
        <w:pStyle w:val="Heading2"/>
        <w:rPr>
          <w:lang w:val="es-SV"/>
        </w:rPr>
      </w:pPr>
      <w:r w:rsidRPr="005E6DA2">
        <w:rPr>
          <w:lang w:val="es-SV"/>
        </w:rPr>
        <w:t>2. Trabajo Completado ✅</w:t>
      </w:r>
    </w:p>
    <w:p w14:paraId="211B0FA6" w14:textId="7FF0607B" w:rsidR="00D12EC5" w:rsidRDefault="00000000">
      <w:pPr>
        <w:rPr>
          <w:lang w:val="es-SV"/>
        </w:rPr>
      </w:pPr>
      <w:r w:rsidRPr="005E6DA2">
        <w:rPr>
          <w:lang w:val="es-SV"/>
        </w:rPr>
        <w:t>Durante el Sprint 1 se completaron las siguientes tareas:</w:t>
      </w:r>
      <w:r w:rsidRPr="005E6DA2">
        <w:rPr>
          <w:lang w:val="es-SV"/>
        </w:rPr>
        <w:br/>
        <w:t xml:space="preserve">- Inicialización del proyecto con estructura </w:t>
      </w:r>
      <w:proofErr w:type="spellStart"/>
      <w:r w:rsidRPr="005E6DA2">
        <w:rPr>
          <w:lang w:val="es-SV"/>
        </w:rPr>
        <w:t>Flask</w:t>
      </w:r>
      <w:proofErr w:type="spellEnd"/>
      <w:r w:rsidRPr="005E6DA2">
        <w:rPr>
          <w:lang w:val="es-SV"/>
        </w:rPr>
        <w:t>.</w:t>
      </w:r>
      <w:r w:rsidRPr="005E6DA2">
        <w:rPr>
          <w:lang w:val="es-SV"/>
        </w:rPr>
        <w:br/>
        <w:t>- Creación del esquema de base de datos en MySQL (</w:t>
      </w:r>
      <w:proofErr w:type="spellStart"/>
      <w:r w:rsidRPr="005E6DA2">
        <w:rPr>
          <w:lang w:val="es-SV"/>
        </w:rPr>
        <w:t>DigitalOcean</w:t>
      </w:r>
      <w:proofErr w:type="spellEnd"/>
      <w:r w:rsidRPr="005E6DA2">
        <w:rPr>
          <w:lang w:val="es-SV"/>
        </w:rPr>
        <w:t>).</w:t>
      </w:r>
      <w:r w:rsidRPr="005E6DA2">
        <w:rPr>
          <w:lang w:val="es-SV"/>
        </w:rPr>
        <w:br/>
        <w:t>- Implementación del modelo de Medicamentos (con lógica de caducidad y niveles de stock).</w:t>
      </w:r>
      <w:r w:rsidRPr="005E6DA2">
        <w:rPr>
          <w:lang w:val="es-SV"/>
        </w:rPr>
        <w:br/>
        <w:t xml:space="preserve">- </w:t>
      </w:r>
      <w:proofErr w:type="spellStart"/>
      <w:r w:rsidRPr="005E6DA2">
        <w:rPr>
          <w:lang w:val="es-SV"/>
        </w:rPr>
        <w:t>Endpoints</w:t>
      </w:r>
      <w:proofErr w:type="spellEnd"/>
      <w:r w:rsidRPr="005E6DA2">
        <w:rPr>
          <w:lang w:val="es-SV"/>
        </w:rPr>
        <w:t xml:space="preserve"> de API: Listado y Creación de medicamentos.</w:t>
      </w:r>
      <w:r w:rsidRPr="005E6DA2">
        <w:rPr>
          <w:lang w:val="es-SV"/>
        </w:rPr>
        <w:br/>
        <w:t>- Modelo de Usuario con autenticación (registro e inicio de sesión).</w:t>
      </w:r>
      <w:r w:rsidRPr="005E6DA2">
        <w:rPr>
          <w:lang w:val="es-SV"/>
        </w:rPr>
        <w:br/>
        <w:t>- Script de carga inicial (</w:t>
      </w:r>
      <w:proofErr w:type="spellStart"/>
      <w:r w:rsidRPr="005E6DA2">
        <w:rPr>
          <w:lang w:val="es-SV"/>
        </w:rPr>
        <w:t>seed</w:t>
      </w:r>
      <w:proofErr w:type="spellEnd"/>
      <w:r w:rsidRPr="005E6DA2">
        <w:rPr>
          <w:lang w:val="es-SV"/>
        </w:rPr>
        <w:t>): 3 medicamentos y 1 usuario por defecto.</w:t>
      </w:r>
      <w:r w:rsidRPr="005E6DA2">
        <w:rPr>
          <w:lang w:val="es-SV"/>
        </w:rPr>
        <w:br/>
        <w:t>- Configuración de la aplicación en contenedor Docker.</w:t>
      </w:r>
      <w:r w:rsidRPr="005E6DA2">
        <w:rPr>
          <w:lang w:val="es-SV"/>
        </w:rPr>
        <w:br/>
      </w:r>
      <w:r w:rsidR="005E6DA2" w:rsidRPr="00A301C4">
        <w:rPr>
          <w:noProof/>
        </w:rPr>
        <w:drawing>
          <wp:inline distT="0" distB="0" distL="0" distR="0" wp14:anchorId="43B246DE" wp14:editId="79C40E7D">
            <wp:extent cx="5486400" cy="1679575"/>
            <wp:effectExtent l="0" t="0" r="0" b="0"/>
            <wp:docPr id="1174136924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36924" name="Picture 1" descr="A screenshot of a data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4079" w14:textId="46B46221" w:rsidR="005E6DA2" w:rsidRDefault="005E6DA2">
      <w:pPr>
        <w:rPr>
          <w:lang w:val="es-SV"/>
        </w:rPr>
      </w:pPr>
      <w:r w:rsidRPr="00A301C4">
        <w:rPr>
          <w:noProof/>
        </w:rPr>
        <w:drawing>
          <wp:inline distT="0" distB="0" distL="0" distR="0" wp14:anchorId="112578B6" wp14:editId="6594A718">
            <wp:extent cx="4944165" cy="1581371"/>
            <wp:effectExtent l="0" t="0" r="0" b="0"/>
            <wp:docPr id="1945173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735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2D97" w14:textId="2B64709C" w:rsidR="005E6DA2" w:rsidRDefault="005E6DA2">
      <w:pPr>
        <w:rPr>
          <w:lang w:val="es-SV"/>
        </w:rPr>
      </w:pPr>
      <w:r w:rsidRPr="00A301C4">
        <w:rPr>
          <w:noProof/>
        </w:rPr>
        <w:lastRenderedPageBreak/>
        <w:drawing>
          <wp:inline distT="0" distB="0" distL="0" distR="0" wp14:anchorId="4740C9C4" wp14:editId="1B894DC8">
            <wp:extent cx="4039262" cy="2631598"/>
            <wp:effectExtent l="0" t="0" r="0" b="0"/>
            <wp:docPr id="2101267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670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817" cy="263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72A" w14:textId="1F734F51" w:rsidR="005E6DA2" w:rsidRDefault="005E6DA2">
      <w:pPr>
        <w:rPr>
          <w:lang w:val="es-SV"/>
        </w:rPr>
      </w:pPr>
      <w:r w:rsidRPr="00A301C4">
        <w:rPr>
          <w:noProof/>
        </w:rPr>
        <w:drawing>
          <wp:inline distT="0" distB="0" distL="0" distR="0" wp14:anchorId="25B68DBA" wp14:editId="7609716D">
            <wp:extent cx="5486400" cy="2099310"/>
            <wp:effectExtent l="0" t="0" r="0" b="0"/>
            <wp:docPr id="428495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958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B75C" w14:textId="73FAA796" w:rsidR="005E6DA2" w:rsidRPr="005E6DA2" w:rsidRDefault="005E6DA2">
      <w:pPr>
        <w:rPr>
          <w:lang w:val="es-SV"/>
        </w:rPr>
      </w:pPr>
      <w:r w:rsidRPr="00A301C4">
        <w:rPr>
          <w:noProof/>
        </w:rPr>
        <w:drawing>
          <wp:inline distT="0" distB="0" distL="0" distR="0" wp14:anchorId="71FC2970" wp14:editId="76436AF9">
            <wp:extent cx="5486400" cy="1280795"/>
            <wp:effectExtent l="0" t="0" r="0" b="0"/>
            <wp:docPr id="302285841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85841" name="Picture 1" descr="A screen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CD9C" w14:textId="77777777" w:rsidR="00D12EC5" w:rsidRPr="005E6DA2" w:rsidRDefault="00000000">
      <w:pPr>
        <w:pStyle w:val="Heading2"/>
        <w:rPr>
          <w:lang w:val="es-SV"/>
        </w:rPr>
      </w:pPr>
      <w:r w:rsidRPr="005E6DA2">
        <w:rPr>
          <w:lang w:val="es-SV"/>
        </w:rPr>
        <w:t xml:space="preserve">3. Trabajo Pendiente </w:t>
      </w:r>
      <w:r>
        <w:t>🔄</w:t>
      </w:r>
    </w:p>
    <w:p w14:paraId="1E75BAC8" w14:textId="77777777" w:rsidR="00D12EC5" w:rsidRPr="005E6DA2" w:rsidRDefault="00000000">
      <w:pPr>
        <w:rPr>
          <w:lang w:val="es-SV"/>
        </w:rPr>
      </w:pPr>
      <w:r w:rsidRPr="005E6DA2">
        <w:rPr>
          <w:lang w:val="es-SV"/>
        </w:rPr>
        <w:t xml:space="preserve">- Implementar </w:t>
      </w:r>
      <w:proofErr w:type="spellStart"/>
      <w:r w:rsidRPr="005E6DA2">
        <w:rPr>
          <w:lang w:val="es-SV"/>
        </w:rPr>
        <w:t>endpoints</w:t>
      </w:r>
      <w:proofErr w:type="spellEnd"/>
      <w:r w:rsidRPr="005E6DA2">
        <w:rPr>
          <w:lang w:val="es-SV"/>
        </w:rPr>
        <w:t xml:space="preserve"> de Actualización y Eliminación (completar CRUD).</w:t>
      </w:r>
      <w:r w:rsidRPr="005E6DA2">
        <w:rPr>
          <w:lang w:val="es-SV"/>
        </w:rPr>
        <w:br/>
        <w:t xml:space="preserve">- Desarrollo del </w:t>
      </w:r>
      <w:proofErr w:type="spellStart"/>
      <w:r w:rsidRPr="005E6DA2">
        <w:rPr>
          <w:lang w:val="es-SV"/>
        </w:rPr>
        <w:t>Dashboard</w:t>
      </w:r>
      <w:proofErr w:type="spellEnd"/>
      <w:r w:rsidRPr="005E6DA2">
        <w:rPr>
          <w:lang w:val="es-SV"/>
        </w:rPr>
        <w:t xml:space="preserve"> web (para visualizar medicamentos y alertas).</w:t>
      </w:r>
      <w:r w:rsidRPr="005E6DA2">
        <w:rPr>
          <w:lang w:val="es-SV"/>
        </w:rPr>
        <w:br/>
        <w:t>- Mejoras en validación de datos en la API.</w:t>
      </w:r>
      <w:r w:rsidRPr="005E6DA2">
        <w:rPr>
          <w:lang w:val="es-SV"/>
        </w:rPr>
        <w:br/>
        <w:t xml:space="preserve">- Exponer el sistema de alertas en la interfaz del </w:t>
      </w:r>
      <w:proofErr w:type="spellStart"/>
      <w:r w:rsidRPr="005E6DA2">
        <w:rPr>
          <w:lang w:val="es-SV"/>
        </w:rPr>
        <w:t>Dashboard</w:t>
      </w:r>
      <w:proofErr w:type="spellEnd"/>
      <w:r w:rsidRPr="005E6DA2">
        <w:rPr>
          <w:lang w:val="es-SV"/>
        </w:rPr>
        <w:t>.</w:t>
      </w:r>
    </w:p>
    <w:p w14:paraId="258B4DB8" w14:textId="77777777" w:rsidR="00D12EC5" w:rsidRPr="005E6DA2" w:rsidRDefault="00000000">
      <w:pPr>
        <w:pStyle w:val="Heading2"/>
        <w:rPr>
          <w:lang w:val="es-SV"/>
        </w:rPr>
      </w:pPr>
      <w:r w:rsidRPr="005E6DA2">
        <w:rPr>
          <w:lang w:val="es-SV"/>
        </w:rPr>
        <w:t xml:space="preserve">4. Retos y Lecciones Aprendidas </w:t>
      </w:r>
      <w:r>
        <w:t>💡</w:t>
      </w:r>
    </w:p>
    <w:p w14:paraId="6C31551F" w14:textId="77777777" w:rsidR="00D12EC5" w:rsidRPr="005E6DA2" w:rsidRDefault="00000000">
      <w:pPr>
        <w:rPr>
          <w:lang w:val="es-SV"/>
        </w:rPr>
      </w:pPr>
      <w:r w:rsidRPr="005E6DA2">
        <w:rPr>
          <w:lang w:val="es-SV"/>
        </w:rPr>
        <w:t xml:space="preserve">- Manejo de certificados SSL en Docker: fue necesario incluir el archivo ca-certificate.crt de </w:t>
      </w:r>
      <w:proofErr w:type="spellStart"/>
      <w:r w:rsidRPr="005E6DA2">
        <w:rPr>
          <w:lang w:val="es-SV"/>
        </w:rPr>
        <w:t>DigitalOcean</w:t>
      </w:r>
      <w:proofErr w:type="spellEnd"/>
      <w:r w:rsidRPr="005E6DA2">
        <w:rPr>
          <w:lang w:val="es-SV"/>
        </w:rPr>
        <w:t xml:space="preserve"> dentro del contenedor.</w:t>
      </w:r>
      <w:r w:rsidRPr="005E6DA2">
        <w:rPr>
          <w:lang w:val="es-SV"/>
        </w:rPr>
        <w:br/>
      </w:r>
      <w:r w:rsidRPr="005E6DA2">
        <w:rPr>
          <w:lang w:val="es-SV"/>
        </w:rPr>
        <w:lastRenderedPageBreak/>
        <w:t xml:space="preserve">- Aprendizaje en la gestión de </w:t>
      </w:r>
      <w:proofErr w:type="gramStart"/>
      <w:r w:rsidRPr="005E6DA2">
        <w:rPr>
          <w:lang w:val="es-SV"/>
        </w:rPr>
        <w:t>entornos .</w:t>
      </w:r>
      <w:proofErr w:type="spellStart"/>
      <w:r w:rsidRPr="005E6DA2">
        <w:rPr>
          <w:lang w:val="es-SV"/>
        </w:rPr>
        <w:t>env</w:t>
      </w:r>
      <w:proofErr w:type="spellEnd"/>
      <w:proofErr w:type="gramEnd"/>
      <w:r w:rsidRPr="005E6DA2">
        <w:rPr>
          <w:lang w:val="es-SV"/>
        </w:rPr>
        <w:t xml:space="preserve"> </w:t>
      </w:r>
      <w:proofErr w:type="gramStart"/>
      <w:r w:rsidRPr="005E6DA2">
        <w:rPr>
          <w:lang w:val="es-SV"/>
        </w:rPr>
        <w:t>y .</w:t>
      </w:r>
      <w:proofErr w:type="spellStart"/>
      <w:r w:rsidRPr="005E6DA2">
        <w:rPr>
          <w:lang w:val="es-SV"/>
        </w:rPr>
        <w:t>venv</w:t>
      </w:r>
      <w:proofErr w:type="spellEnd"/>
      <w:proofErr w:type="gramEnd"/>
      <w:r w:rsidRPr="005E6DA2">
        <w:rPr>
          <w:lang w:val="es-SV"/>
        </w:rPr>
        <w:t xml:space="preserve"> para flexibilidad en el desarrollo.</w:t>
      </w:r>
      <w:r w:rsidRPr="005E6DA2">
        <w:rPr>
          <w:lang w:val="es-SV"/>
        </w:rPr>
        <w:br/>
        <w:t>- Mejores prácticas de autenticación: almacenamiento de contraseñas cifradas en lugar de texto plano.</w:t>
      </w:r>
    </w:p>
    <w:p w14:paraId="3B9B78D4" w14:textId="77777777" w:rsidR="00D12EC5" w:rsidRPr="005E6DA2" w:rsidRDefault="00000000">
      <w:pPr>
        <w:pStyle w:val="Heading2"/>
        <w:rPr>
          <w:lang w:val="es-SV"/>
        </w:rPr>
      </w:pPr>
      <w:r w:rsidRPr="005E6DA2">
        <w:rPr>
          <w:lang w:val="es-SV"/>
        </w:rPr>
        <w:t xml:space="preserve">5. Vista Previa del Próximo Sprint </w:t>
      </w:r>
      <w:r>
        <w:t>🚀</w:t>
      </w:r>
    </w:p>
    <w:p w14:paraId="56772C83" w14:textId="77777777" w:rsidR="00D12EC5" w:rsidRPr="005E6DA2" w:rsidRDefault="00000000">
      <w:pPr>
        <w:rPr>
          <w:lang w:val="es-SV"/>
        </w:rPr>
      </w:pPr>
      <w:r w:rsidRPr="005E6DA2">
        <w:rPr>
          <w:lang w:val="es-SV"/>
        </w:rPr>
        <w:t>- Completar CRUD con Actualización y Eliminación.</w:t>
      </w:r>
      <w:r w:rsidRPr="005E6DA2">
        <w:rPr>
          <w:lang w:val="es-SV"/>
        </w:rPr>
        <w:br/>
        <w:t xml:space="preserve">- Iniciar el </w:t>
      </w:r>
      <w:proofErr w:type="spellStart"/>
      <w:r w:rsidRPr="005E6DA2">
        <w:rPr>
          <w:lang w:val="es-SV"/>
        </w:rPr>
        <w:t>Dashboard</w:t>
      </w:r>
      <w:proofErr w:type="spellEnd"/>
      <w:r w:rsidRPr="005E6DA2">
        <w:rPr>
          <w:lang w:val="es-SV"/>
        </w:rPr>
        <w:t xml:space="preserve"> básico con Bootstrap.</w:t>
      </w:r>
      <w:r w:rsidRPr="005E6DA2">
        <w:rPr>
          <w:lang w:val="es-SV"/>
        </w:rPr>
        <w:br/>
        <w:t>- Añadir reglas de validación de campos.</w:t>
      </w:r>
      <w:r w:rsidRPr="005E6DA2">
        <w:rPr>
          <w:lang w:val="es-SV"/>
        </w:rPr>
        <w:br/>
        <w:t>- Ampliar README con ejemplos de uso.</w:t>
      </w:r>
    </w:p>
    <w:p w14:paraId="34F39314" w14:textId="77777777" w:rsidR="00D12EC5" w:rsidRDefault="00000000">
      <w:pPr>
        <w:pStyle w:val="Heading2"/>
      </w:pPr>
      <w:r>
        <w:t>6. Estado</w:t>
      </w:r>
    </w:p>
    <w:p w14:paraId="7F5E38E8" w14:textId="77777777" w:rsidR="00D12EC5" w:rsidRDefault="00000000">
      <w:r>
        <w:t>• Sprint 1 Completado ✅</w:t>
      </w:r>
      <w:r>
        <w:br/>
        <w:t>• Sprint 2 Pendiente 🚧</w:t>
      </w:r>
    </w:p>
    <w:sectPr w:rsidR="00D12E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9216262">
    <w:abstractNumId w:val="8"/>
  </w:num>
  <w:num w:numId="2" w16cid:durableId="1149206485">
    <w:abstractNumId w:val="6"/>
  </w:num>
  <w:num w:numId="3" w16cid:durableId="928856042">
    <w:abstractNumId w:val="5"/>
  </w:num>
  <w:num w:numId="4" w16cid:durableId="1611859474">
    <w:abstractNumId w:val="4"/>
  </w:num>
  <w:num w:numId="5" w16cid:durableId="1142045539">
    <w:abstractNumId w:val="7"/>
  </w:num>
  <w:num w:numId="6" w16cid:durableId="1875313096">
    <w:abstractNumId w:val="3"/>
  </w:num>
  <w:num w:numId="7" w16cid:durableId="1175654256">
    <w:abstractNumId w:val="2"/>
  </w:num>
  <w:num w:numId="8" w16cid:durableId="2031829228">
    <w:abstractNumId w:val="1"/>
  </w:num>
  <w:num w:numId="9" w16cid:durableId="126893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DA2"/>
    <w:rsid w:val="007B5C1C"/>
    <w:rsid w:val="00AA1D8D"/>
    <w:rsid w:val="00B47730"/>
    <w:rsid w:val="00CB0664"/>
    <w:rsid w:val="00D12E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D9241"/>
  <w14:defaultImageDpi w14:val="300"/>
  <w15:docId w15:val="{370DAFC1-DACB-47AC-8F20-B37E0F7C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Ricardo Pacheco Chanico</cp:lastModifiedBy>
  <cp:revision>2</cp:revision>
  <dcterms:created xsi:type="dcterms:W3CDTF">2013-12-23T23:15:00Z</dcterms:created>
  <dcterms:modified xsi:type="dcterms:W3CDTF">2025-09-13T07:25:00Z</dcterms:modified>
  <cp:category/>
</cp:coreProperties>
</file>