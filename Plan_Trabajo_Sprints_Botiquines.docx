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E696" w14:textId="77777777" w:rsidR="00C540DB" w:rsidRPr="00852724" w:rsidRDefault="00000000">
      <w:pPr>
        <w:pStyle w:val="Title"/>
        <w:rPr>
          <w:lang w:val="es-ES"/>
        </w:rPr>
      </w:pPr>
      <w:r w:rsidRPr="00852724">
        <w:rPr>
          <w:lang w:val="es-ES"/>
        </w:rPr>
        <w:t xml:space="preserve">Plan de Trabajo con </w:t>
      </w:r>
      <w:proofErr w:type="spellStart"/>
      <w:r w:rsidRPr="00852724">
        <w:rPr>
          <w:lang w:val="es-ES"/>
        </w:rPr>
        <w:t>Sprints</w:t>
      </w:r>
      <w:proofErr w:type="spellEnd"/>
      <w:r w:rsidRPr="00852724">
        <w:rPr>
          <w:lang w:val="es-ES"/>
        </w:rPr>
        <w:t xml:space="preserve"> – Gestión de Botiquines (MVP)</w:t>
      </w:r>
    </w:p>
    <w:p w14:paraId="02E4CF4E" w14:textId="77777777" w:rsidR="00C540DB" w:rsidRPr="00852724" w:rsidRDefault="00000000">
      <w:pPr>
        <w:rPr>
          <w:lang w:val="es-ES"/>
        </w:rPr>
      </w:pPr>
      <w:r w:rsidRPr="00852724">
        <w:rPr>
          <w:lang w:val="es-ES"/>
        </w:rPr>
        <w:t xml:space="preserve">Fecha de elaboración: </w:t>
      </w:r>
      <w:proofErr w:type="gramStart"/>
      <w:r w:rsidRPr="00852724">
        <w:rPr>
          <w:lang w:val="es-ES"/>
        </w:rPr>
        <w:t>Jueves</w:t>
      </w:r>
      <w:proofErr w:type="gramEnd"/>
      <w:r w:rsidRPr="00852724">
        <w:rPr>
          <w:lang w:val="es-ES"/>
        </w:rPr>
        <w:t xml:space="preserve"> 11 de septiembre de 2025</w:t>
      </w:r>
    </w:p>
    <w:p w14:paraId="1EF18967" w14:textId="77777777" w:rsidR="00C540DB" w:rsidRPr="00852724" w:rsidRDefault="00000000">
      <w:pPr>
        <w:rPr>
          <w:lang w:val="es-ES"/>
        </w:rPr>
      </w:pPr>
      <w:r w:rsidRPr="00852724">
        <w:rPr>
          <w:lang w:val="es-ES"/>
        </w:rPr>
        <w:t xml:space="preserve">Fecha de término: </w:t>
      </w:r>
      <w:proofErr w:type="gramStart"/>
      <w:r w:rsidRPr="00852724">
        <w:rPr>
          <w:lang w:val="es-ES"/>
        </w:rPr>
        <w:t>Viernes</w:t>
      </w:r>
      <w:proofErr w:type="gramEnd"/>
      <w:r w:rsidRPr="00852724">
        <w:rPr>
          <w:lang w:val="es-ES"/>
        </w:rPr>
        <w:t xml:space="preserve"> 10 de octubre de 2025</w:t>
      </w:r>
    </w:p>
    <w:p w14:paraId="3330F263" w14:textId="77777777" w:rsidR="00C540DB" w:rsidRPr="00852724" w:rsidRDefault="00000000">
      <w:pPr>
        <w:rPr>
          <w:lang w:val="es-ES"/>
        </w:rPr>
      </w:pPr>
      <w:r w:rsidRPr="00852724">
        <w:rPr>
          <w:lang w:val="es-ES"/>
        </w:rPr>
        <w:t xml:space="preserve">Duración: 4 semanas (3 </w:t>
      </w:r>
      <w:proofErr w:type="spellStart"/>
      <w:r w:rsidRPr="00852724">
        <w:rPr>
          <w:lang w:val="es-ES"/>
        </w:rPr>
        <w:t>sprints</w:t>
      </w:r>
      <w:proofErr w:type="spellEnd"/>
      <w:r w:rsidRPr="00852724">
        <w:rPr>
          <w:lang w:val="es-ES"/>
        </w:rPr>
        <w:t xml:space="preserve"> de 7 días + 1 sprint final de 9 días con buffer)</w:t>
      </w:r>
      <w:r w:rsidRPr="00852724">
        <w:rPr>
          <w:lang w:val="es-ES"/>
        </w:rPr>
        <w:br/>
      </w:r>
    </w:p>
    <w:p w14:paraId="77CF92C2" w14:textId="77777777" w:rsidR="00C540DB" w:rsidRPr="00852724" w:rsidRDefault="00000000">
      <w:pPr>
        <w:pStyle w:val="Heading1"/>
        <w:rPr>
          <w:lang w:val="es-ES"/>
        </w:rPr>
      </w:pPr>
      <w:r w:rsidRPr="00852724">
        <w:rPr>
          <w:lang w:val="es-ES"/>
        </w:rPr>
        <w:t>1. Introducción y fundamento</w:t>
      </w:r>
    </w:p>
    <w:p w14:paraId="713E11A9" w14:textId="77777777" w:rsidR="00C540DB" w:rsidRPr="00852724" w:rsidRDefault="00000000">
      <w:pPr>
        <w:rPr>
          <w:lang w:val="es-ES"/>
        </w:rPr>
      </w:pPr>
      <w:r w:rsidRPr="00852724">
        <w:rPr>
          <w:lang w:val="es-ES"/>
        </w:rPr>
        <w:t xml:space="preserve">Este plan organiza el desarrollo del MVP de Gestión de Botiquines en </w:t>
      </w:r>
      <w:proofErr w:type="spellStart"/>
      <w:r w:rsidRPr="00852724">
        <w:rPr>
          <w:lang w:val="es-ES"/>
        </w:rPr>
        <w:t>sprints</w:t>
      </w:r>
      <w:proofErr w:type="spellEnd"/>
      <w:r w:rsidRPr="00852724">
        <w:rPr>
          <w:lang w:val="es-ES"/>
        </w:rPr>
        <w:t xml:space="preserve"> semanales, con entregables claros y revisiones frecuentes. Se basa en el documento de requerimientos aprobado (alcance, funcionalidades y </w:t>
      </w:r>
      <w:proofErr w:type="spellStart"/>
      <w:r w:rsidRPr="00852724">
        <w:rPr>
          <w:lang w:val="es-ES"/>
        </w:rPr>
        <w:t>stack</w:t>
      </w:r>
      <w:proofErr w:type="spellEnd"/>
      <w:r w:rsidRPr="00852724">
        <w:rPr>
          <w:lang w:val="es-ES"/>
        </w:rPr>
        <w:t xml:space="preserve">: </w:t>
      </w:r>
      <w:proofErr w:type="spellStart"/>
      <w:r w:rsidRPr="00852724">
        <w:rPr>
          <w:lang w:val="es-ES"/>
        </w:rPr>
        <w:t>Flask</w:t>
      </w:r>
      <w:proofErr w:type="spellEnd"/>
      <w:r w:rsidRPr="00852724">
        <w:rPr>
          <w:lang w:val="es-ES"/>
        </w:rPr>
        <w:t xml:space="preserve">, Bootstrap, PostgreSQL, </w:t>
      </w:r>
      <w:proofErr w:type="spellStart"/>
      <w:r w:rsidRPr="00852724">
        <w:rPr>
          <w:lang w:val="es-ES"/>
        </w:rPr>
        <w:t>DigitalOcean</w:t>
      </w:r>
      <w:proofErr w:type="spellEnd"/>
      <w:r w:rsidRPr="00852724">
        <w:rPr>
          <w:lang w:val="es-ES"/>
        </w:rPr>
        <w:t>).</w:t>
      </w:r>
    </w:p>
    <w:p w14:paraId="753883E4" w14:textId="77777777" w:rsidR="00C540DB" w:rsidRPr="00852724" w:rsidRDefault="00000000">
      <w:pPr>
        <w:rPr>
          <w:lang w:val="es-ES"/>
        </w:rPr>
      </w:pPr>
      <w:r w:rsidRPr="00852724">
        <w:rPr>
          <w:lang w:val="es-ES"/>
        </w:rPr>
        <w:t xml:space="preserve">Razonamiento de la cadencia: </w:t>
      </w:r>
      <w:proofErr w:type="spellStart"/>
      <w:r w:rsidRPr="00852724">
        <w:rPr>
          <w:lang w:val="es-ES"/>
        </w:rPr>
        <w:t>sprints</w:t>
      </w:r>
      <w:proofErr w:type="spellEnd"/>
      <w:r w:rsidRPr="00852724">
        <w:rPr>
          <w:lang w:val="es-ES"/>
        </w:rPr>
        <w:t xml:space="preserve"> semanales permiten ciclos cortos de retroalimentación, visibilidad temprana del progreso y un cierre seguro al 10 de octubre. El último sprint se extiende 9 días para incluir pruebas, ajustes y buffer de riesgo.</w:t>
      </w:r>
    </w:p>
    <w:p w14:paraId="1428B9A4" w14:textId="77777777" w:rsidR="00C540DB" w:rsidRPr="00852724" w:rsidRDefault="00000000">
      <w:pPr>
        <w:pStyle w:val="Heading1"/>
        <w:rPr>
          <w:lang w:val="es-ES"/>
        </w:rPr>
      </w:pPr>
      <w:r w:rsidRPr="00852724">
        <w:rPr>
          <w:lang w:val="es-ES"/>
        </w:rPr>
        <w:t>2. Alcance de referencia del MVP</w:t>
      </w:r>
    </w:p>
    <w:p w14:paraId="79668D22" w14:textId="77777777" w:rsidR="00C540DB" w:rsidRPr="00852724" w:rsidRDefault="00000000">
      <w:pPr>
        <w:rPr>
          <w:lang w:val="es-ES"/>
        </w:rPr>
      </w:pPr>
      <w:r w:rsidRPr="00852724">
        <w:rPr>
          <w:lang w:val="es-ES"/>
        </w:rPr>
        <w:t xml:space="preserve">Incluye: </w:t>
      </w:r>
      <w:proofErr w:type="spellStart"/>
      <w:r w:rsidRPr="00852724">
        <w:rPr>
          <w:lang w:val="es-ES"/>
        </w:rPr>
        <w:t>Dashboard</w:t>
      </w:r>
      <w:proofErr w:type="spellEnd"/>
      <w:r w:rsidRPr="00852724">
        <w:rPr>
          <w:lang w:val="es-ES"/>
        </w:rPr>
        <w:t xml:space="preserve"> funcional con visualización de inventario y alertas (caducidad y stock), gestión básica de medicamentos y autenticación de un solo rol. No incluye: integración hardware-software, múltiples roles, reportes avanzados o notificaciones externas.</w:t>
      </w:r>
    </w:p>
    <w:p w14:paraId="6E415945" w14:textId="77777777" w:rsidR="00C540DB" w:rsidRDefault="00000000">
      <w:pPr>
        <w:pStyle w:val="Heading1"/>
      </w:pPr>
      <w:r>
        <w:t>3. Estructura de sprints y entregables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52"/>
        <w:gridCol w:w="1867"/>
        <w:gridCol w:w="2045"/>
        <w:gridCol w:w="3092"/>
      </w:tblGrid>
      <w:tr w:rsidR="00C540DB" w14:paraId="08ADF909" w14:textId="77777777" w:rsidTr="00C54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0A98F0" w14:textId="77777777" w:rsidR="00C540DB" w:rsidRDefault="00000000">
            <w:r>
              <w:t>Sprint</w:t>
            </w:r>
          </w:p>
        </w:tc>
        <w:tc>
          <w:tcPr>
            <w:tcW w:w="2160" w:type="dxa"/>
          </w:tcPr>
          <w:p w14:paraId="1D9A062F" w14:textId="77777777" w:rsidR="00C540D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Fechas</w:t>
            </w:r>
          </w:p>
        </w:tc>
        <w:tc>
          <w:tcPr>
            <w:tcW w:w="2160" w:type="dxa"/>
          </w:tcPr>
          <w:p w14:paraId="38EBE821" w14:textId="77777777" w:rsidR="00C540D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2160" w:type="dxa"/>
          </w:tcPr>
          <w:p w14:paraId="4D351686" w14:textId="77777777" w:rsidR="00C540D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 (Definición de Hecho)</w:t>
            </w:r>
          </w:p>
        </w:tc>
      </w:tr>
      <w:tr w:rsidR="00C540DB" w:rsidRPr="00852724" w14:paraId="622D3D82" w14:textId="77777777" w:rsidTr="00C5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378665" w14:textId="77777777" w:rsidR="00C540DB" w:rsidRDefault="00000000">
            <w:r>
              <w:t>Sprint 1</w:t>
            </w:r>
          </w:p>
        </w:tc>
        <w:tc>
          <w:tcPr>
            <w:tcW w:w="2160" w:type="dxa"/>
          </w:tcPr>
          <w:p w14:paraId="0E2B860B" w14:textId="77777777" w:rsidR="00C540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11–17 Sep 2025</w:t>
            </w:r>
          </w:p>
        </w:tc>
        <w:tc>
          <w:tcPr>
            <w:tcW w:w="2160" w:type="dxa"/>
          </w:tcPr>
          <w:p w14:paraId="36C21410" w14:textId="77777777" w:rsidR="00C540DB" w:rsidRPr="0085272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52724">
              <w:rPr>
                <w:lang w:val="es-ES"/>
              </w:rPr>
              <w:t>Base técnica y cimientos del sistema.</w:t>
            </w:r>
          </w:p>
        </w:tc>
        <w:tc>
          <w:tcPr>
            <w:tcW w:w="2160" w:type="dxa"/>
          </w:tcPr>
          <w:p w14:paraId="4E8868E7" w14:textId="77777777" w:rsidR="00C540DB" w:rsidRPr="0085272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52724">
              <w:rPr>
                <w:lang w:val="es-ES"/>
              </w:rPr>
              <w:t xml:space="preserve">- Proyecto </w:t>
            </w:r>
            <w:proofErr w:type="spellStart"/>
            <w:r w:rsidRPr="00852724">
              <w:rPr>
                <w:lang w:val="es-ES"/>
              </w:rPr>
              <w:t>Flask</w:t>
            </w:r>
            <w:proofErr w:type="spellEnd"/>
            <w:r w:rsidRPr="00852724">
              <w:rPr>
                <w:lang w:val="es-ES"/>
              </w:rPr>
              <w:t xml:space="preserve"> creado con estructura modular.</w:t>
            </w:r>
            <w:r w:rsidRPr="00852724">
              <w:rPr>
                <w:lang w:val="es-ES"/>
              </w:rPr>
              <w:br/>
              <w:t>- PostgreSQL provisionado y esquema inicial (medicamentos).</w:t>
            </w:r>
            <w:r w:rsidRPr="00852724">
              <w:rPr>
                <w:lang w:val="es-ES"/>
              </w:rPr>
              <w:br/>
              <w:t>- Autenticación básica (rol único) funcionando.</w:t>
            </w:r>
            <w:r w:rsidRPr="00852724">
              <w:rPr>
                <w:lang w:val="es-ES"/>
              </w:rPr>
              <w:br/>
              <w:t>- README con instrucciones de ejecución local.</w:t>
            </w:r>
            <w:r w:rsidRPr="00852724">
              <w:rPr>
                <w:lang w:val="es-ES"/>
              </w:rPr>
              <w:br/>
              <w:t>- Despliegue inicial en DO (</w:t>
            </w:r>
            <w:proofErr w:type="spellStart"/>
            <w:r w:rsidRPr="00852724">
              <w:rPr>
                <w:lang w:val="es-ES"/>
              </w:rPr>
              <w:t>staging</w:t>
            </w:r>
            <w:proofErr w:type="spellEnd"/>
            <w:r w:rsidRPr="00852724">
              <w:rPr>
                <w:lang w:val="es-ES"/>
              </w:rPr>
              <w:t>) funcionando.</w:t>
            </w:r>
          </w:p>
        </w:tc>
      </w:tr>
      <w:tr w:rsidR="00C540DB" w:rsidRPr="00852724" w14:paraId="0639064F" w14:textId="77777777" w:rsidTr="00C54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9D8B06" w14:textId="77777777" w:rsidR="00C540DB" w:rsidRDefault="00000000">
            <w:r>
              <w:t>Sprint 2</w:t>
            </w:r>
          </w:p>
        </w:tc>
        <w:tc>
          <w:tcPr>
            <w:tcW w:w="2160" w:type="dxa"/>
          </w:tcPr>
          <w:p w14:paraId="42EB6D79" w14:textId="77777777" w:rsidR="00C540D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18–24 Sep 2025</w:t>
            </w:r>
          </w:p>
        </w:tc>
        <w:tc>
          <w:tcPr>
            <w:tcW w:w="2160" w:type="dxa"/>
          </w:tcPr>
          <w:p w14:paraId="5CD3A461" w14:textId="77777777" w:rsidR="00C540DB" w:rsidRPr="0085272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852724">
              <w:rPr>
                <w:lang w:val="es-ES"/>
              </w:rPr>
              <w:t xml:space="preserve">Inventario y pantalla inicial del </w:t>
            </w:r>
            <w:proofErr w:type="spellStart"/>
            <w:r w:rsidRPr="00852724">
              <w:rPr>
                <w:lang w:val="es-ES"/>
              </w:rPr>
              <w:lastRenderedPageBreak/>
              <w:t>dashboard</w:t>
            </w:r>
            <w:proofErr w:type="spellEnd"/>
            <w:r w:rsidRPr="00852724">
              <w:rPr>
                <w:lang w:val="es-ES"/>
              </w:rPr>
              <w:t>.</w:t>
            </w:r>
          </w:p>
        </w:tc>
        <w:tc>
          <w:tcPr>
            <w:tcW w:w="2160" w:type="dxa"/>
          </w:tcPr>
          <w:p w14:paraId="3E560CE2" w14:textId="77777777" w:rsidR="00C540DB" w:rsidRPr="0085272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852724">
              <w:rPr>
                <w:lang w:val="es-ES"/>
              </w:rPr>
              <w:lastRenderedPageBreak/>
              <w:t>- CRUD de medicamentos (crear/editar/eliminar/listar).</w:t>
            </w:r>
            <w:r w:rsidRPr="00852724">
              <w:rPr>
                <w:lang w:val="es-ES"/>
              </w:rPr>
              <w:br/>
            </w:r>
            <w:r w:rsidRPr="00852724">
              <w:rPr>
                <w:lang w:val="es-ES"/>
              </w:rPr>
              <w:lastRenderedPageBreak/>
              <w:t xml:space="preserve">- </w:t>
            </w:r>
            <w:proofErr w:type="spellStart"/>
            <w:r w:rsidRPr="00852724">
              <w:rPr>
                <w:lang w:val="es-ES"/>
              </w:rPr>
              <w:t>Dashboard</w:t>
            </w:r>
            <w:proofErr w:type="spellEnd"/>
            <w:r w:rsidRPr="00852724">
              <w:rPr>
                <w:lang w:val="es-ES"/>
              </w:rPr>
              <w:t xml:space="preserve"> inicial con listado de inventario.</w:t>
            </w:r>
            <w:r w:rsidRPr="00852724">
              <w:rPr>
                <w:lang w:val="es-ES"/>
              </w:rPr>
              <w:br/>
              <w:t>- Validaciones de campos obligatorios y fechas de caducidad.</w:t>
            </w:r>
            <w:r w:rsidRPr="00852724">
              <w:rPr>
                <w:lang w:val="es-ES"/>
              </w:rPr>
              <w:br/>
              <w:t>- Campos obligatorios: nombre comercial, genérico, concentración, fecha caducidad, cantidad.</w:t>
            </w:r>
            <w:r w:rsidRPr="00852724">
              <w:rPr>
                <w:lang w:val="es-ES"/>
              </w:rPr>
              <w:br/>
              <w:t xml:space="preserve">- </w:t>
            </w:r>
            <w:proofErr w:type="spellStart"/>
            <w:r w:rsidRPr="00852724">
              <w:rPr>
                <w:lang w:val="es-ES"/>
              </w:rPr>
              <w:t>Seed</w:t>
            </w:r>
            <w:proofErr w:type="spellEnd"/>
            <w:r w:rsidRPr="00852724">
              <w:rPr>
                <w:lang w:val="es-ES"/>
              </w:rPr>
              <w:t xml:space="preserve"> de datos realistas (Paracetamol, Ibuprofeno, etc.).</w:t>
            </w:r>
          </w:p>
        </w:tc>
      </w:tr>
      <w:tr w:rsidR="00C540DB" w:rsidRPr="00852724" w14:paraId="50F2D638" w14:textId="77777777" w:rsidTr="00C5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B3ADC2" w14:textId="77777777" w:rsidR="00C540DB" w:rsidRDefault="00000000">
            <w:r>
              <w:lastRenderedPageBreak/>
              <w:t>Sprint 3</w:t>
            </w:r>
          </w:p>
        </w:tc>
        <w:tc>
          <w:tcPr>
            <w:tcW w:w="2160" w:type="dxa"/>
          </w:tcPr>
          <w:p w14:paraId="0C1DDA00" w14:textId="77777777" w:rsidR="00C540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Sep – 1 Oct 2025</w:t>
            </w:r>
          </w:p>
        </w:tc>
        <w:tc>
          <w:tcPr>
            <w:tcW w:w="2160" w:type="dxa"/>
          </w:tcPr>
          <w:p w14:paraId="7040E267" w14:textId="77777777" w:rsidR="00C540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Alertas y visualizaciones claras.</w:t>
            </w:r>
          </w:p>
        </w:tc>
        <w:tc>
          <w:tcPr>
            <w:tcW w:w="2160" w:type="dxa"/>
          </w:tcPr>
          <w:p w14:paraId="043A704C" w14:textId="77777777" w:rsidR="00C540DB" w:rsidRPr="0085272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52724">
              <w:rPr>
                <w:lang w:val="es-ES"/>
              </w:rPr>
              <w:t>- Alertas por caducidad: crítica (≤ 7 días), preventiva (8–30 días).</w:t>
            </w:r>
            <w:r w:rsidRPr="00852724">
              <w:rPr>
                <w:lang w:val="es-ES"/>
              </w:rPr>
              <w:br/>
              <w:t>- Alertas por stock: crítico (cantidad = 0), bajo (≤ umbral configurado).</w:t>
            </w:r>
            <w:r w:rsidRPr="00852724">
              <w:rPr>
                <w:lang w:val="es-ES"/>
              </w:rPr>
              <w:br/>
              <w:t>- Indicadores visuales (colores, etiquetas, barras simples).</w:t>
            </w:r>
            <w:r w:rsidRPr="00852724">
              <w:rPr>
                <w:lang w:val="es-ES"/>
              </w:rPr>
              <w:br/>
              <w:t>- Filtros por estado (disponible, bajo, agotado, próximos a vencer, vencidos).</w:t>
            </w:r>
            <w:r w:rsidRPr="00852724">
              <w:rPr>
                <w:lang w:val="es-ES"/>
              </w:rPr>
              <w:br/>
              <w:t>- Configuración básica de umbrales por medicamento.</w:t>
            </w:r>
          </w:p>
        </w:tc>
      </w:tr>
      <w:tr w:rsidR="00C540DB" w:rsidRPr="00852724" w14:paraId="1FF7377A" w14:textId="77777777" w:rsidTr="00C54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110E8B" w14:textId="77777777" w:rsidR="00C540DB" w:rsidRDefault="00000000">
            <w:r>
              <w:t>Sprint 4</w:t>
            </w:r>
          </w:p>
        </w:tc>
        <w:tc>
          <w:tcPr>
            <w:tcW w:w="2160" w:type="dxa"/>
          </w:tcPr>
          <w:p w14:paraId="1C67A910" w14:textId="77777777" w:rsidR="00C540D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2–10 Oct 2025</w:t>
            </w:r>
          </w:p>
        </w:tc>
        <w:tc>
          <w:tcPr>
            <w:tcW w:w="2160" w:type="dxa"/>
          </w:tcPr>
          <w:p w14:paraId="4FCD97FD" w14:textId="77777777" w:rsidR="00C540DB" w:rsidRPr="0085272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852724">
              <w:rPr>
                <w:lang w:val="es-ES"/>
              </w:rPr>
              <w:t>Cierre, pruebas y preparación de entrega.</w:t>
            </w:r>
          </w:p>
        </w:tc>
        <w:tc>
          <w:tcPr>
            <w:tcW w:w="2160" w:type="dxa"/>
          </w:tcPr>
          <w:p w14:paraId="1D4CA233" w14:textId="77777777" w:rsidR="00C540DB" w:rsidRPr="0085272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/>
              </w:rPr>
            </w:pPr>
            <w:r w:rsidRPr="00852724">
              <w:rPr>
                <w:lang w:val="es-ES"/>
              </w:rPr>
              <w:t>- UI con Bootstrap (responsive y consistente).</w:t>
            </w:r>
            <w:r w:rsidRPr="00852724">
              <w:rPr>
                <w:lang w:val="es-ES"/>
              </w:rPr>
              <w:br/>
              <w:t>- Pruebas funcionales y corrección de errores.</w:t>
            </w:r>
            <w:r w:rsidRPr="00852724">
              <w:rPr>
                <w:lang w:val="es-ES"/>
              </w:rPr>
              <w:br/>
              <w:t xml:space="preserve">- Usuario demo + </w:t>
            </w:r>
            <w:proofErr w:type="spellStart"/>
            <w:r w:rsidRPr="00852724">
              <w:rPr>
                <w:lang w:val="es-ES"/>
              </w:rPr>
              <w:t>dataset</w:t>
            </w:r>
            <w:proofErr w:type="spellEnd"/>
            <w:r w:rsidRPr="00852724">
              <w:rPr>
                <w:lang w:val="es-ES"/>
              </w:rPr>
              <w:t xml:space="preserve"> de ejemplo robusto.</w:t>
            </w:r>
            <w:r w:rsidRPr="00852724">
              <w:rPr>
                <w:lang w:val="es-ES"/>
              </w:rPr>
              <w:br/>
              <w:t>- Documentación breve de uso y despliegue.</w:t>
            </w:r>
            <w:r w:rsidRPr="00852724">
              <w:rPr>
                <w:lang w:val="es-ES"/>
              </w:rPr>
              <w:br/>
              <w:t>- Demo final lista con casos de uso completos.</w:t>
            </w:r>
          </w:p>
        </w:tc>
      </w:tr>
    </w:tbl>
    <w:p w14:paraId="6A17F898" w14:textId="77777777" w:rsidR="00C540DB" w:rsidRDefault="00000000">
      <w:pPr>
        <w:pStyle w:val="Heading1"/>
      </w:pPr>
      <w:r>
        <w:t>4. Hitos y calendario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Fecha</w:t>
            </w:r>
          </w:p>
        </w:tc>
        <w:tc>
          <w:tcPr>
            <w:tcW w:type="dxa" w:w="2880"/>
          </w:tcPr>
          <w:p>
            <w:r>
              <w:t>Hito</w:t>
            </w:r>
          </w:p>
        </w:tc>
        <w:tc>
          <w:tcPr>
            <w:tcW w:type="dxa" w:w="2880"/>
          </w:tcPr>
          <w:p>
            <w:r>
              <w:t>Criterio de aceptación</w:t>
            </w:r>
          </w:p>
        </w:tc>
      </w:tr>
      <w:tr>
        <w:tc>
          <w:tcPr>
            <w:tcW w:type="dxa" w:w="2880"/>
          </w:tcPr>
          <w:p>
            <w:r>
              <w:t>11–12 Sep</w:t>
            </w:r>
          </w:p>
        </w:tc>
        <w:tc>
          <w:tcPr>
            <w:tcW w:type="dxa" w:w="2880"/>
          </w:tcPr>
          <w:p>
            <w:r>
              <w:t>Entorno + repositorio + estructura Flask</w:t>
            </w:r>
          </w:p>
        </w:tc>
        <w:tc>
          <w:tcPr>
            <w:tcW w:type="dxa" w:w="2880"/>
          </w:tcPr>
          <w:p>
            <w:r>
              <w:t>App corre localmente y conecta a BD + deploy staging.</w:t>
            </w:r>
          </w:p>
        </w:tc>
      </w:tr>
      <w:tr>
        <w:tc>
          <w:tcPr>
            <w:tcW w:type="dxa" w:w="2880"/>
          </w:tcPr>
          <w:p>
            <w:r>
              <w:t>17 Sep</w:t>
            </w:r>
          </w:p>
        </w:tc>
        <w:tc>
          <w:tcPr>
            <w:tcW w:type="dxa" w:w="2880"/>
          </w:tcPr>
          <w:p>
            <w:r>
              <w:t>Cierre Sprint 1 - Review/Retro</w:t>
            </w:r>
          </w:p>
        </w:tc>
        <w:tc>
          <w:tcPr>
            <w:tcW w:type="dxa" w:w="2880"/>
          </w:tcPr>
          <w:p>
            <w:r>
              <w:t>Login funcionando + esquema BD creado + staging operativo.</w:t>
            </w:r>
          </w:p>
        </w:tc>
      </w:tr>
      <w:tr>
        <w:tc>
          <w:tcPr>
            <w:tcW w:type="dxa" w:w="2880"/>
          </w:tcPr>
          <w:p>
            <w:r>
              <w:t>24 Sep</w:t>
            </w:r>
          </w:p>
        </w:tc>
        <w:tc>
          <w:tcPr>
            <w:tcW w:type="dxa" w:w="2880"/>
          </w:tcPr>
          <w:p>
            <w:r>
              <w:t>Cierre Sprint 2 - Review/Retro</w:t>
            </w:r>
          </w:p>
        </w:tc>
        <w:tc>
          <w:tcPr>
            <w:tcW w:type="dxa" w:w="2880"/>
          </w:tcPr>
          <w:p>
            <w:r>
              <w:t>Dashboard lista inventario realista + validaciones funcionando.</w:t>
            </w:r>
          </w:p>
        </w:tc>
      </w:tr>
      <w:tr>
        <w:tc>
          <w:tcPr>
            <w:tcW w:type="dxa" w:w="2880"/>
          </w:tcPr>
          <w:p>
            <w:r>
              <w:t>1 Oct</w:t>
            </w:r>
          </w:p>
        </w:tc>
        <w:tc>
          <w:tcPr>
            <w:tcW w:type="dxa" w:w="2880"/>
          </w:tcPr>
          <w:p>
            <w:r>
              <w:t>Cierre Sprint 3 - Review/Retro</w:t>
            </w:r>
          </w:p>
        </w:tc>
        <w:tc>
          <w:tcPr>
            <w:tcW w:type="dxa" w:w="2880"/>
          </w:tcPr>
          <w:p>
            <w:r>
              <w:t>Filtros por estado + alertas estables + umbrales configurables.</w:t>
            </w:r>
          </w:p>
        </w:tc>
      </w:tr>
      <w:tr>
        <w:tc>
          <w:tcPr>
            <w:tcW w:type="dxa" w:w="2880"/>
          </w:tcPr>
          <w:p>
            <w:r>
              <w:t>10 Oct</w:t>
            </w:r>
          </w:p>
        </w:tc>
        <w:tc>
          <w:tcPr>
            <w:tcW w:type="dxa" w:w="2880"/>
          </w:tcPr>
          <w:p>
            <w:r>
              <w:t>Entrega MVP + demo + Revisión final con stakeholders</w:t>
            </w:r>
          </w:p>
        </w:tc>
        <w:tc>
          <w:tcPr>
            <w:tcW w:type="dxa" w:w="2880"/>
          </w:tcPr>
          <w:p>
            <w:r>
              <w:t>Guía de uso, dataset demo, demo en vivo y feedback validado.</w:t>
            </w:r>
          </w:p>
        </w:tc>
      </w:tr>
    </w:tbl>
    <w:p w14:paraId="4C2658A3" w14:textId="77777777" w:rsidR="00C540DB" w:rsidRDefault="00000000">
      <w:pPr>
        <w:pStyle w:val="Heading1"/>
      </w:pPr>
      <w:r>
        <w:t xml:space="preserve">5. </w:t>
      </w:r>
      <w:proofErr w:type="spellStart"/>
      <w:r>
        <w:t>Riesgos</w:t>
      </w:r>
      <w:proofErr w:type="spellEnd"/>
      <w:r>
        <w:t xml:space="preserve"> y </w:t>
      </w:r>
      <w:proofErr w:type="spellStart"/>
      <w:r>
        <w:t>mitigación</w:t>
      </w:r>
      <w:proofErr w:type="spell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40DB" w14:paraId="23A1FB72" w14:textId="77777777" w:rsidTr="00C54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234C9D" w14:textId="77777777" w:rsidR="00C540DB" w:rsidRDefault="00000000">
            <w:r>
              <w:t>Riesgo</w:t>
            </w:r>
          </w:p>
        </w:tc>
        <w:tc>
          <w:tcPr>
            <w:tcW w:w="2880" w:type="dxa"/>
          </w:tcPr>
          <w:p w14:paraId="433F165A" w14:textId="77777777" w:rsidR="00C540D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2880" w:type="dxa"/>
          </w:tcPr>
          <w:p w14:paraId="66494326" w14:textId="77777777" w:rsidR="00C540D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Mitigación</w:t>
            </w:r>
          </w:p>
        </w:tc>
      </w:tr>
      <w:tr w:rsidR="00C540DB" w14:paraId="0AC5318C" w14:textId="77777777" w:rsidTr="00C5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381ACF" w14:textId="77777777" w:rsidR="00C540DB" w:rsidRDefault="00000000">
            <w:r>
              <w:t>Retraso en CRUD</w:t>
            </w:r>
          </w:p>
        </w:tc>
        <w:tc>
          <w:tcPr>
            <w:tcW w:w="2880" w:type="dxa"/>
          </w:tcPr>
          <w:p w14:paraId="3B693B3C" w14:textId="77777777" w:rsidR="00C540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Demora en alertas (Sprint 3)</w:t>
            </w:r>
          </w:p>
        </w:tc>
        <w:tc>
          <w:tcPr>
            <w:tcW w:w="2880" w:type="dxa"/>
          </w:tcPr>
          <w:p w14:paraId="4F1243F0" w14:textId="77777777" w:rsidR="00C540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2724">
              <w:rPr>
                <w:lang w:val="es-ES"/>
              </w:rPr>
              <w:t xml:space="preserve">Priorizar campos esenciales; postergar extras. </w:t>
            </w:r>
            <w:proofErr w:type="spellStart"/>
            <w:r>
              <w:t>Validaciones</w:t>
            </w:r>
            <w:proofErr w:type="spellEnd"/>
            <w:r>
              <w:t xml:space="preserve"> </w:t>
            </w:r>
            <w:proofErr w:type="spellStart"/>
            <w:r>
              <w:t>mínimas</w:t>
            </w:r>
            <w:proofErr w:type="spellEnd"/>
            <w:r>
              <w:t xml:space="preserve"> </w:t>
            </w:r>
            <w:proofErr w:type="spellStart"/>
            <w:r>
              <w:t>pero</w:t>
            </w:r>
            <w:proofErr w:type="spellEnd"/>
            <w:r>
              <w:t xml:space="preserve"> </w:t>
            </w:r>
            <w:proofErr w:type="spellStart"/>
            <w:r>
              <w:t>funcionales</w:t>
            </w:r>
            <w:proofErr w:type="spellEnd"/>
            <w:r>
              <w:t>.</w:t>
            </w:r>
          </w:p>
        </w:tc>
      </w:tr>
      <w:tr w:rsidR="00C540DB" w:rsidRPr="00852724" w14:paraId="348FA547" w14:textId="77777777" w:rsidTr="00C54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A0A75CA" w14:textId="77777777" w:rsidR="00C540DB" w:rsidRDefault="00000000">
            <w:r>
              <w:t>Problemas de despliegue</w:t>
            </w:r>
          </w:p>
        </w:tc>
        <w:tc>
          <w:tcPr>
            <w:tcW w:w="2880" w:type="dxa"/>
          </w:tcPr>
          <w:p w14:paraId="0E55AD7D" w14:textId="77777777" w:rsidR="00C540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Bloquea demo</w:t>
            </w:r>
          </w:p>
        </w:tc>
        <w:tc>
          <w:tcPr>
            <w:tcW w:w="2880" w:type="dxa"/>
          </w:tcPr>
          <w:p w14:paraId="07ED457E" w14:textId="77777777" w:rsidR="00C540DB" w:rsidRPr="0085272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52724">
              <w:rPr>
                <w:lang w:val="es-ES"/>
              </w:rPr>
              <w:t>Automatizar pasos básicos desde Sprint 1 y usar DO con imagen estándar.</w:t>
            </w:r>
          </w:p>
        </w:tc>
      </w:tr>
      <w:tr w:rsidR="00C540DB" w:rsidRPr="00852724" w14:paraId="6753D926" w14:textId="77777777" w:rsidTr="00C5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C4589B" w14:textId="77777777" w:rsidR="00C540DB" w:rsidRDefault="00000000">
            <w:r>
              <w:t xml:space="preserve">Cambios de </w:t>
            </w:r>
            <w:proofErr w:type="spellStart"/>
            <w:r>
              <w:t>alcance</w:t>
            </w:r>
            <w:proofErr w:type="spellEnd"/>
          </w:p>
        </w:tc>
        <w:tc>
          <w:tcPr>
            <w:tcW w:w="2880" w:type="dxa"/>
          </w:tcPr>
          <w:p w14:paraId="5887F48B" w14:textId="77777777" w:rsidR="00C540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Retrabajo y retrasos</w:t>
            </w:r>
          </w:p>
        </w:tc>
        <w:tc>
          <w:tcPr>
            <w:tcW w:w="2880" w:type="dxa"/>
          </w:tcPr>
          <w:p w14:paraId="72BD6836" w14:textId="77777777" w:rsidR="00C540DB" w:rsidRPr="0085272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52724">
              <w:rPr>
                <w:lang w:val="es-ES"/>
              </w:rPr>
              <w:t>Definir alcance fijo y control de cambios estricto.</w:t>
            </w:r>
          </w:p>
        </w:tc>
      </w:tr>
      <w:tr w:rsidR="00C540DB" w:rsidRPr="00852724" w14:paraId="0030A74F" w14:textId="77777777" w:rsidTr="00C54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BE7879" w14:textId="77777777" w:rsidR="00C540DB" w:rsidRDefault="00000000">
            <w:r>
              <w:t xml:space="preserve">Datos </w:t>
            </w:r>
            <w:proofErr w:type="spellStart"/>
            <w:r>
              <w:t>insuficientes</w:t>
            </w:r>
            <w:proofErr w:type="spellEnd"/>
            <w:r>
              <w:t xml:space="preserve"> para </w:t>
            </w:r>
            <w:proofErr w:type="spellStart"/>
            <w:r>
              <w:t>pruebas</w:t>
            </w:r>
            <w:proofErr w:type="spellEnd"/>
          </w:p>
        </w:tc>
        <w:tc>
          <w:tcPr>
            <w:tcW w:w="2880" w:type="dxa"/>
          </w:tcPr>
          <w:p w14:paraId="2420827D" w14:textId="77777777" w:rsidR="00C540D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Alertas poco realistas</w:t>
            </w:r>
          </w:p>
        </w:tc>
        <w:tc>
          <w:tcPr>
            <w:tcW w:w="2880" w:type="dxa"/>
          </w:tcPr>
          <w:p w14:paraId="0E3AC8A9" w14:textId="77777777" w:rsidR="00C540DB" w:rsidRPr="0085272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852724">
              <w:rPr>
                <w:lang w:val="es-ES"/>
              </w:rPr>
              <w:t>Seed</w:t>
            </w:r>
            <w:proofErr w:type="spellEnd"/>
            <w:r w:rsidRPr="00852724">
              <w:rPr>
                <w:lang w:val="es-ES"/>
              </w:rPr>
              <w:t xml:space="preserve"> con casos límite: medicamentos vencidos, agotados, próximos a caducar.</w:t>
            </w:r>
          </w:p>
        </w:tc>
      </w:tr>
      <w:tr w:rsidR="00C540DB" w:rsidRPr="00852724" w14:paraId="7681BAA7" w14:textId="77777777" w:rsidTr="00C54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8F1FBE" w14:textId="77777777" w:rsidR="00C540DB" w:rsidRDefault="00000000">
            <w:proofErr w:type="spellStart"/>
            <w:r>
              <w:t>Configuración</w:t>
            </w:r>
            <w:proofErr w:type="spellEnd"/>
            <w:r>
              <w:t xml:space="preserve"> de </w:t>
            </w:r>
            <w:proofErr w:type="spellStart"/>
            <w:r>
              <w:t>umbrales</w:t>
            </w:r>
            <w:proofErr w:type="spellEnd"/>
            <w:r>
              <w:t xml:space="preserve"> </w:t>
            </w:r>
            <w:proofErr w:type="spellStart"/>
            <w:r>
              <w:t>compleja</w:t>
            </w:r>
            <w:proofErr w:type="spellEnd"/>
          </w:p>
        </w:tc>
        <w:tc>
          <w:tcPr>
            <w:tcW w:w="2880" w:type="dxa"/>
          </w:tcPr>
          <w:p w14:paraId="3EC1B602" w14:textId="77777777" w:rsidR="00C540D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Retraso Sprint 3</w:t>
            </w:r>
          </w:p>
        </w:tc>
        <w:tc>
          <w:tcPr>
            <w:tcW w:w="2880" w:type="dxa"/>
          </w:tcPr>
          <w:p w14:paraId="287047DD" w14:textId="77777777" w:rsidR="00C540DB" w:rsidRPr="0085272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52724">
              <w:rPr>
                <w:lang w:val="es-ES"/>
              </w:rPr>
              <w:t>Implementar configuración simple (valores por defecto) en Sprint 2, personalización en Sprint 3.</w:t>
            </w:r>
          </w:p>
        </w:tc>
      </w:tr>
    </w:tbl>
    <w:p w14:paraId="69E2A2E9" w14:textId="77777777" w:rsidR="00C540DB" w:rsidRPr="00852724" w:rsidRDefault="00000000">
      <w:pPr>
        <w:pStyle w:val="Heading1"/>
        <w:rPr>
          <w:lang w:val="es-ES"/>
        </w:rPr>
      </w:pPr>
      <w:r w:rsidRPr="00852724">
        <w:rPr>
          <w:lang w:val="es-ES"/>
        </w:rPr>
        <w:t>6. Consideraciones de equipo</w:t>
      </w:r>
    </w:p>
    <w:p w14:paraId="3690A36E" w14:textId="7A1A3CA6" w:rsidR="00C540DB" w:rsidRPr="00852724" w:rsidRDefault="00000000">
      <w:pPr>
        <w:rPr>
          <w:lang w:val="es-ES"/>
        </w:rPr>
      </w:pPr>
      <w:r w:rsidRPr="00852724">
        <w:rPr>
          <w:lang w:val="es-ES"/>
        </w:rPr>
        <w:t>Estimación: Plan diseñado para 2-3 desarrolladores trabajando tiempo completo o 1 desarrollador</w:t>
      </w:r>
      <w:r w:rsidR="00852724">
        <w:rPr>
          <w:lang w:val="es-ES"/>
        </w:rPr>
        <w:t xml:space="preserve"> con dedicación al proyecto.</w:t>
      </w:r>
      <w:r w:rsidRPr="00852724">
        <w:rPr>
          <w:lang w:val="es-ES"/>
        </w:rPr>
        <w:br/>
      </w:r>
      <w:r w:rsidRPr="00852724">
        <w:rPr>
          <w:lang w:val="es-ES"/>
        </w:rPr>
        <w:br/>
        <w:t>Distribución sugerida:</w:t>
      </w:r>
      <w:r w:rsidRPr="00852724">
        <w:rPr>
          <w:lang w:val="es-ES"/>
        </w:rPr>
        <w:br/>
        <w:t xml:space="preserve">- </w:t>
      </w:r>
      <w:proofErr w:type="spellStart"/>
      <w:r w:rsidRPr="00852724">
        <w:rPr>
          <w:lang w:val="es-ES"/>
        </w:rPr>
        <w:t>Developer</w:t>
      </w:r>
      <w:proofErr w:type="spellEnd"/>
      <w:r w:rsidRPr="00852724">
        <w:rPr>
          <w:lang w:val="es-ES"/>
        </w:rPr>
        <w:t xml:space="preserve"> 1: </w:t>
      </w:r>
      <w:proofErr w:type="spellStart"/>
      <w:r w:rsidRPr="00852724">
        <w:rPr>
          <w:lang w:val="es-ES"/>
        </w:rPr>
        <w:t>Backend</w:t>
      </w:r>
      <w:proofErr w:type="spellEnd"/>
      <w:r w:rsidRPr="00852724">
        <w:rPr>
          <w:lang w:val="es-ES"/>
        </w:rPr>
        <w:t xml:space="preserve"> (</w:t>
      </w:r>
      <w:proofErr w:type="spellStart"/>
      <w:r w:rsidRPr="00852724">
        <w:rPr>
          <w:lang w:val="es-ES"/>
        </w:rPr>
        <w:t>Flask</w:t>
      </w:r>
      <w:proofErr w:type="spellEnd"/>
      <w:r w:rsidRPr="00852724">
        <w:rPr>
          <w:lang w:val="es-ES"/>
        </w:rPr>
        <w:t>, BD, autenticación, CRUD)</w:t>
      </w:r>
      <w:r w:rsidRPr="00852724">
        <w:rPr>
          <w:lang w:val="es-ES"/>
        </w:rPr>
        <w:br/>
        <w:t xml:space="preserve">- </w:t>
      </w:r>
      <w:proofErr w:type="spellStart"/>
      <w:r w:rsidRPr="00852724">
        <w:rPr>
          <w:lang w:val="es-ES"/>
        </w:rPr>
        <w:t>Developer</w:t>
      </w:r>
      <w:proofErr w:type="spellEnd"/>
      <w:r w:rsidRPr="00852724">
        <w:rPr>
          <w:lang w:val="es-ES"/>
        </w:rPr>
        <w:t xml:space="preserve"> 2: </w:t>
      </w:r>
      <w:proofErr w:type="spellStart"/>
      <w:r w:rsidRPr="00852724">
        <w:rPr>
          <w:lang w:val="es-ES"/>
        </w:rPr>
        <w:t>Frontend</w:t>
      </w:r>
      <w:proofErr w:type="spellEnd"/>
      <w:r w:rsidRPr="00852724">
        <w:rPr>
          <w:lang w:val="es-ES"/>
        </w:rPr>
        <w:t xml:space="preserve"> (Bootstrap, </w:t>
      </w:r>
      <w:proofErr w:type="spellStart"/>
      <w:r w:rsidRPr="00852724">
        <w:rPr>
          <w:lang w:val="es-ES"/>
        </w:rPr>
        <w:t>dashboard</w:t>
      </w:r>
      <w:proofErr w:type="spellEnd"/>
      <w:r w:rsidRPr="00852724">
        <w:rPr>
          <w:lang w:val="es-ES"/>
        </w:rPr>
        <w:t>, alertas visuales)</w:t>
      </w:r>
      <w:r w:rsidRPr="00852724">
        <w:rPr>
          <w:lang w:val="es-ES"/>
        </w:rPr>
        <w:br/>
        <w:t xml:space="preserve">- </w:t>
      </w:r>
      <w:proofErr w:type="spellStart"/>
      <w:r w:rsidRPr="00852724">
        <w:rPr>
          <w:lang w:val="es-ES"/>
        </w:rPr>
        <w:t>Developer</w:t>
      </w:r>
      <w:proofErr w:type="spellEnd"/>
      <w:r w:rsidRPr="00852724">
        <w:rPr>
          <w:lang w:val="es-ES"/>
        </w:rPr>
        <w:t xml:space="preserve"> 3 (opcional): DevOps, </w:t>
      </w:r>
      <w:proofErr w:type="spellStart"/>
      <w:r w:rsidRPr="00852724">
        <w:rPr>
          <w:lang w:val="es-ES"/>
        </w:rPr>
        <w:t>testing</w:t>
      </w:r>
      <w:proofErr w:type="spellEnd"/>
      <w:r w:rsidRPr="00852724">
        <w:rPr>
          <w:lang w:val="es-ES"/>
        </w:rPr>
        <w:t>, documentación</w:t>
      </w:r>
      <w:r w:rsidRPr="00852724">
        <w:rPr>
          <w:lang w:val="es-ES"/>
        </w:rPr>
        <w:br/>
      </w:r>
      <w:r w:rsidRPr="00852724">
        <w:rPr>
          <w:lang w:val="es-ES"/>
        </w:rPr>
        <w:br/>
        <w:t>Ajustes por tamaño de equipo:</w:t>
      </w:r>
      <w:r w:rsidRPr="00852724">
        <w:rPr>
          <w:lang w:val="es-ES"/>
        </w:rPr>
        <w:br/>
        <w:t xml:space="preserve">- 1 desarrollador: Considerar reducir </w:t>
      </w:r>
      <w:proofErr w:type="spellStart"/>
      <w:r w:rsidRPr="00852724">
        <w:rPr>
          <w:lang w:val="es-ES"/>
        </w:rPr>
        <w:t>scope</w:t>
      </w:r>
      <w:proofErr w:type="spellEnd"/>
      <w:r w:rsidRPr="00852724">
        <w:rPr>
          <w:lang w:val="es-ES"/>
        </w:rPr>
        <w:t xml:space="preserve"> de Sprint 3 (alertas básicas sin configuración)</w:t>
      </w:r>
      <w:r w:rsidRPr="00852724">
        <w:rPr>
          <w:lang w:val="es-ES"/>
        </w:rPr>
        <w:br/>
        <w:t xml:space="preserve">- 3+ desarrolladores: Agregar </w:t>
      </w:r>
      <w:proofErr w:type="spellStart"/>
      <w:r w:rsidRPr="00852724">
        <w:rPr>
          <w:lang w:val="es-ES"/>
        </w:rPr>
        <w:t>testing</w:t>
      </w:r>
      <w:proofErr w:type="spellEnd"/>
      <w:r w:rsidRPr="00852724">
        <w:rPr>
          <w:lang w:val="es-ES"/>
        </w:rPr>
        <w:t xml:space="preserve"> automatizado y CI/CD básico</w:t>
      </w:r>
    </w:p>
    <w:sectPr w:rsidR="00C540DB" w:rsidRPr="008527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633674">
    <w:abstractNumId w:val="8"/>
  </w:num>
  <w:num w:numId="2" w16cid:durableId="1737430718">
    <w:abstractNumId w:val="6"/>
  </w:num>
  <w:num w:numId="3" w16cid:durableId="888148682">
    <w:abstractNumId w:val="5"/>
  </w:num>
  <w:num w:numId="4" w16cid:durableId="652025689">
    <w:abstractNumId w:val="4"/>
  </w:num>
  <w:num w:numId="5" w16cid:durableId="1108501784">
    <w:abstractNumId w:val="7"/>
  </w:num>
  <w:num w:numId="6" w16cid:durableId="1174108122">
    <w:abstractNumId w:val="3"/>
  </w:num>
  <w:num w:numId="7" w16cid:durableId="1028532133">
    <w:abstractNumId w:val="2"/>
  </w:num>
  <w:num w:numId="8" w16cid:durableId="246117956">
    <w:abstractNumId w:val="1"/>
  </w:num>
  <w:num w:numId="9" w16cid:durableId="61803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7EC"/>
    <w:rsid w:val="00852724"/>
    <w:rsid w:val="00AA1D8D"/>
    <w:rsid w:val="00B47730"/>
    <w:rsid w:val="00C540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11C49"/>
  <w14:defaultImageDpi w14:val="300"/>
  <w15:docId w15:val="{EB3F178C-9352-BB47-B5A9-CCCE86DA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Ricardo Pacheco Chanico</cp:lastModifiedBy>
  <cp:revision>2</cp:revision>
  <dcterms:created xsi:type="dcterms:W3CDTF">2013-12-23T23:15:00Z</dcterms:created>
  <dcterms:modified xsi:type="dcterms:W3CDTF">2025-09-11T18:17:00Z</dcterms:modified>
  <cp:category/>
</cp:coreProperties>
</file>