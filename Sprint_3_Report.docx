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26B1" w14:textId="77777777" w:rsidR="00475DE6" w:rsidRDefault="00000000">
      <w:pPr>
        <w:pStyle w:val="Title"/>
      </w:pPr>
      <w:r>
        <w:t>Sprint 3 Report – Gestión de Botiquines</w:t>
      </w:r>
    </w:p>
    <w:p w14:paraId="576E48F7" w14:textId="77777777" w:rsidR="00475DE6" w:rsidRDefault="00000000">
      <w:r>
        <w:t>Sprint Duration: September 25 – October 1, 2025</w:t>
      </w:r>
    </w:p>
    <w:p w14:paraId="3CF1FE74" w14:textId="77777777" w:rsidR="00475DE6" w:rsidRDefault="00000000">
      <w:r>
        <w:t>Objective: Implement alerts and visual indicators for medicines, completing the foundation of the dashboard.</w:t>
      </w:r>
    </w:p>
    <w:p w14:paraId="2ABB7000" w14:textId="77777777" w:rsidR="00475DE6" w:rsidRDefault="00000000">
      <w:pPr>
        <w:pStyle w:val="Heading1"/>
      </w:pPr>
      <w:r>
        <w:t>1. Sprint Objectives</w:t>
      </w:r>
    </w:p>
    <w:p w14:paraId="73C46AE4" w14:textId="77777777" w:rsidR="00475DE6" w:rsidRDefault="00000000">
      <w:pPr>
        <w:pStyle w:val="ListBullet"/>
      </w:pPr>
      <w:r>
        <w:t>✅ Implement expiration and stock alerts (critical, preventive, normal).</w:t>
      </w:r>
    </w:p>
    <w:p w14:paraId="5145A430" w14:textId="77777777" w:rsidR="00475DE6" w:rsidRDefault="00000000">
      <w:pPr>
        <w:pStyle w:val="ListBullet"/>
      </w:pPr>
      <w:r>
        <w:t>✅ Add configurable stock threshold (reorder_level) per medicine.</w:t>
      </w:r>
    </w:p>
    <w:p w14:paraId="77B8ACE9" w14:textId="77777777" w:rsidR="00475DE6" w:rsidRDefault="00000000">
      <w:pPr>
        <w:pStyle w:val="ListBullet"/>
      </w:pPr>
      <w:r>
        <w:t>✅ Provide clear visual indicators (badges and bars).</w:t>
      </w:r>
    </w:p>
    <w:p w14:paraId="02CE60EE" w14:textId="77777777" w:rsidR="00475DE6" w:rsidRDefault="00000000">
      <w:pPr>
        <w:pStyle w:val="ListBullet"/>
      </w:pPr>
      <w:r>
        <w:t>✅ Add filter options to the dashboard by medicine state.</w:t>
      </w:r>
    </w:p>
    <w:p w14:paraId="42694EB9" w14:textId="77777777" w:rsidR="00475DE6" w:rsidRDefault="00000000">
      <w:pPr>
        <w:pStyle w:val="ListBullet"/>
      </w:pPr>
      <w:r>
        <w:t>✅ Implement a summary panel with key indicators.</w:t>
      </w:r>
    </w:p>
    <w:p w14:paraId="5CFDD4E4" w14:textId="77777777" w:rsidR="00475DE6" w:rsidRDefault="00000000">
      <w:pPr>
        <w:pStyle w:val="Heading1"/>
      </w:pPr>
      <w:r>
        <w:t>2. Deliverables Completed</w:t>
      </w:r>
    </w:p>
    <w:p w14:paraId="10DD1CD3" w14:textId="77777777" w:rsidR="00475DE6" w:rsidRDefault="00000000">
      <w:pPr>
        <w:pStyle w:val="ListBullet"/>
      </w:pPr>
      <w:r>
        <w:t>✅ Backend</w:t>
      </w:r>
    </w:p>
    <w:p w14:paraId="0DA79702" w14:textId="77777777" w:rsidR="00475DE6" w:rsidRDefault="00000000">
      <w:pPr>
        <w:pStyle w:val="ListBullet2"/>
      </w:pPr>
      <w:r>
        <w:t>Medicine.status() extended for stock + expiry logic.</w:t>
      </w:r>
    </w:p>
    <w:p w14:paraId="7158DEB9" w14:textId="77777777" w:rsidR="00475DE6" w:rsidRDefault="00000000">
      <w:pPr>
        <w:pStyle w:val="ListBullet2"/>
      </w:pPr>
      <w:r>
        <w:t>/api/medicines/alerts endpoint created.</w:t>
      </w:r>
    </w:p>
    <w:p w14:paraId="7965457B" w14:textId="77777777" w:rsidR="00475DE6" w:rsidRDefault="00000000">
      <w:pPr>
        <w:pStyle w:val="ListBullet2"/>
      </w:pPr>
      <w:r>
        <w:t>/api/medicines/filter?status endpoint created.</w:t>
      </w:r>
    </w:p>
    <w:p w14:paraId="3D277DA3" w14:textId="77777777" w:rsidR="00475DE6" w:rsidRDefault="00000000">
      <w:pPr>
        <w:pStyle w:val="ListBullet2"/>
      </w:pPr>
      <w:r>
        <w:t>reorder_level fully configurable and validated in API.</w:t>
      </w:r>
    </w:p>
    <w:p w14:paraId="2F0BBD18" w14:textId="77777777" w:rsidR="00475DE6" w:rsidRDefault="00000000">
      <w:pPr>
        <w:pStyle w:val="ListBullet2"/>
      </w:pPr>
      <w:r>
        <w:t>seed.py updated with medicines covering all categories.</w:t>
      </w:r>
    </w:p>
    <w:p w14:paraId="70620441" w14:textId="77777777" w:rsidR="00475DE6" w:rsidRDefault="00000000">
      <w:pPr>
        <w:pStyle w:val="ListBullet"/>
      </w:pPr>
      <w:r>
        <w:t>✅ Frontend</w:t>
      </w:r>
    </w:p>
    <w:p w14:paraId="7B4A16D7" w14:textId="77777777" w:rsidR="00475DE6" w:rsidRDefault="00000000">
      <w:pPr>
        <w:pStyle w:val="ListBullet2"/>
      </w:pPr>
      <w:r>
        <w:t>Status badges in inventory.html (Expired, Expiring Soon, Low Stock, OK, etc.).</w:t>
      </w:r>
    </w:p>
    <w:p w14:paraId="645B1F3A" w14:textId="77777777" w:rsidR="00475DE6" w:rsidRDefault="00000000">
      <w:pPr>
        <w:pStyle w:val="ListBullet2"/>
      </w:pPr>
      <w:r>
        <w:t>Filter buttons for each state (All, Expired, Expiring Soon, Low Stock, Out of Stock).</w:t>
      </w:r>
    </w:p>
    <w:p w14:paraId="16C9EE48" w14:textId="77777777" w:rsidR="00475DE6" w:rsidRDefault="00000000">
      <w:pPr>
        <w:pStyle w:val="ListBullet2"/>
      </w:pPr>
      <w:r>
        <w:t>Summary panel: total medicines, critical alerts, low stock, last update.</w:t>
      </w:r>
    </w:p>
    <w:p w14:paraId="5BC6FD72" w14:textId="77777777" w:rsidR="00475DE6" w:rsidRDefault="00000000">
      <w:pPr>
        <w:pStyle w:val="ListBullet2"/>
      </w:pPr>
      <w:r>
        <w:t>Progress bar in Quantity column: shows stock level vs reorder threshold.</w:t>
      </w:r>
    </w:p>
    <w:p w14:paraId="7BF5EE94" w14:textId="08A58AEC" w:rsidR="00475DE6" w:rsidRDefault="00000000">
      <w:pPr>
        <w:pStyle w:val="Heading1"/>
      </w:pPr>
      <w:r>
        <w:lastRenderedPageBreak/>
        <w:t>3. Evidence (Screenshots to insert)</w:t>
      </w:r>
    </w:p>
    <w:p w14:paraId="083FD495" w14:textId="09B5959E" w:rsidR="001141EC" w:rsidRPr="001141EC" w:rsidRDefault="001141EC" w:rsidP="001141EC">
      <w:r w:rsidRPr="001141EC">
        <w:drawing>
          <wp:inline distT="0" distB="0" distL="0" distR="0" wp14:anchorId="16397750" wp14:editId="71E6D792">
            <wp:extent cx="5486400" cy="2965450"/>
            <wp:effectExtent l="0" t="0" r="0" b="6350"/>
            <wp:docPr id="17375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44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B6BA" w14:textId="237EEE8C" w:rsidR="00475DE6" w:rsidRDefault="001141EC">
      <w:pPr>
        <w:pStyle w:val="Heading1"/>
      </w:pPr>
      <w:r w:rsidRPr="001141E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drawing>
          <wp:inline distT="0" distB="0" distL="0" distR="0" wp14:anchorId="579223BC" wp14:editId="0798A960">
            <wp:extent cx="5486400" cy="4474845"/>
            <wp:effectExtent l="0" t="0" r="0" b="0"/>
            <wp:docPr id="184406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4. Pending Items</w:t>
      </w:r>
    </w:p>
    <w:p w14:paraId="6EFCC75F" w14:textId="77777777" w:rsidR="00475DE6" w:rsidRDefault="00000000">
      <w:r>
        <w:t>None for Sprint 3. All planned deliverables have been met.</w:t>
      </w:r>
    </w:p>
    <w:p w14:paraId="7279847D" w14:textId="77777777" w:rsidR="00475DE6" w:rsidRDefault="00000000">
      <w:pPr>
        <w:pStyle w:val="Heading1"/>
      </w:pPr>
      <w:r>
        <w:t>5. Next Steps (Sprint 4 Preview)</w:t>
      </w:r>
    </w:p>
    <w:p w14:paraId="3ADCAEB7" w14:textId="77777777" w:rsidR="00475DE6" w:rsidRDefault="00000000">
      <w:pPr>
        <w:pStyle w:val="ListBullet"/>
      </w:pPr>
      <w:r>
        <w:t>UI polish with Bootstrap responsiveness.</w:t>
      </w:r>
    </w:p>
    <w:p w14:paraId="3F276D56" w14:textId="77777777" w:rsidR="00475DE6" w:rsidRDefault="00000000">
      <w:pPr>
        <w:pStyle w:val="ListBullet"/>
      </w:pPr>
      <w:r>
        <w:t>Testing &amp; bug fixing.</w:t>
      </w:r>
    </w:p>
    <w:p w14:paraId="669A4153" w14:textId="77777777" w:rsidR="00475DE6" w:rsidRDefault="00000000">
      <w:pPr>
        <w:pStyle w:val="ListBullet"/>
      </w:pPr>
      <w:r>
        <w:t>Demo dataset for presentation.</w:t>
      </w:r>
    </w:p>
    <w:p w14:paraId="46C8F920" w14:textId="77777777" w:rsidR="00475DE6" w:rsidRDefault="00000000">
      <w:pPr>
        <w:pStyle w:val="ListBullet"/>
      </w:pPr>
      <w:r>
        <w:t>Documentation updates.</w:t>
      </w:r>
    </w:p>
    <w:p w14:paraId="270A10A6" w14:textId="77777777" w:rsidR="00475DE6" w:rsidRDefault="00000000">
      <w:pPr>
        <w:pStyle w:val="ListBullet"/>
      </w:pPr>
      <w:r>
        <w:t>Preparation for final deployment in DigitalOcean.</w:t>
      </w:r>
    </w:p>
    <w:p w14:paraId="482D89D8" w14:textId="77777777" w:rsidR="00475DE6" w:rsidRDefault="00000000">
      <w:r>
        <w:t>⚡ Sprint 3 successfully completed on time.</w:t>
      </w:r>
    </w:p>
    <w:sectPr w:rsidR="00475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211731">
    <w:abstractNumId w:val="8"/>
  </w:num>
  <w:num w:numId="2" w16cid:durableId="2146578351">
    <w:abstractNumId w:val="6"/>
  </w:num>
  <w:num w:numId="3" w16cid:durableId="965542601">
    <w:abstractNumId w:val="5"/>
  </w:num>
  <w:num w:numId="4" w16cid:durableId="128135844">
    <w:abstractNumId w:val="4"/>
  </w:num>
  <w:num w:numId="5" w16cid:durableId="741951790">
    <w:abstractNumId w:val="7"/>
  </w:num>
  <w:num w:numId="6" w16cid:durableId="1181359388">
    <w:abstractNumId w:val="3"/>
  </w:num>
  <w:num w:numId="7" w16cid:durableId="276715356">
    <w:abstractNumId w:val="2"/>
  </w:num>
  <w:num w:numId="8" w16cid:durableId="1320310654">
    <w:abstractNumId w:val="1"/>
  </w:num>
  <w:num w:numId="9" w16cid:durableId="9006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1EC"/>
    <w:rsid w:val="0015074B"/>
    <w:rsid w:val="0029639D"/>
    <w:rsid w:val="00326F90"/>
    <w:rsid w:val="003A1B9A"/>
    <w:rsid w:val="00475D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39C6F"/>
  <w14:defaultImageDpi w14:val="300"/>
  <w15:docId w15:val="{3711522B-300C-2144-8A62-AF4745BB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Pacheco</cp:lastModifiedBy>
  <cp:revision>2</cp:revision>
  <dcterms:created xsi:type="dcterms:W3CDTF">2013-12-23T23:15:00Z</dcterms:created>
  <dcterms:modified xsi:type="dcterms:W3CDTF">2025-09-18T08:18:00Z</dcterms:modified>
  <cp:category/>
</cp:coreProperties>
</file>